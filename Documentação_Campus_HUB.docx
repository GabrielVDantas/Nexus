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04BDF" w14:textId="77777777" w:rsidR="006A6010" w:rsidRPr="00FB564F" w:rsidRDefault="006A6010" w:rsidP="006A6010">
      <w:pPr>
        <w:jc w:val="center"/>
        <w:rPr>
          <w:rFonts w:asciiTheme="majorHAnsi" w:hAnsiTheme="majorHAnsi" w:cstheme="majorHAnsi"/>
          <w:b/>
          <w:bCs/>
          <w:sz w:val="24"/>
          <w:szCs w:val="24"/>
          <w:lang w:val="pt-BR"/>
        </w:rPr>
      </w:pPr>
    </w:p>
    <w:p w14:paraId="2C66AF11" w14:textId="77777777" w:rsidR="00E148F2" w:rsidRPr="00FB564F" w:rsidRDefault="00E148F2" w:rsidP="006A6010">
      <w:pPr>
        <w:jc w:val="center"/>
        <w:rPr>
          <w:rFonts w:asciiTheme="majorHAnsi" w:hAnsiTheme="majorHAnsi" w:cstheme="majorHAnsi"/>
          <w:lang w:val="pt-BR"/>
        </w:rPr>
      </w:pPr>
    </w:p>
    <w:p w14:paraId="01E00C0D" w14:textId="77777777" w:rsidR="00FB564F" w:rsidRPr="00FB564F" w:rsidRDefault="00FB564F" w:rsidP="006A6010">
      <w:pPr>
        <w:jc w:val="center"/>
        <w:rPr>
          <w:rFonts w:asciiTheme="majorHAnsi" w:hAnsiTheme="majorHAnsi" w:cstheme="majorHAnsi"/>
          <w:lang w:val="pt-BR"/>
        </w:rPr>
      </w:pPr>
    </w:p>
    <w:p w14:paraId="71771435" w14:textId="77777777" w:rsidR="00FB564F" w:rsidRPr="00FB564F" w:rsidRDefault="00FB564F" w:rsidP="006A6010">
      <w:pPr>
        <w:jc w:val="center"/>
        <w:rPr>
          <w:rFonts w:asciiTheme="majorHAnsi" w:hAnsiTheme="majorHAnsi" w:cstheme="majorHAnsi"/>
          <w:lang w:val="pt-BR"/>
        </w:rPr>
      </w:pPr>
    </w:p>
    <w:p w14:paraId="794984AB" w14:textId="77777777" w:rsidR="00FB564F" w:rsidRDefault="00FB564F" w:rsidP="006A6010">
      <w:pPr>
        <w:jc w:val="center"/>
        <w:rPr>
          <w:rFonts w:asciiTheme="majorHAnsi" w:hAnsiTheme="majorHAnsi" w:cstheme="majorHAnsi"/>
          <w:lang w:val="pt-BR"/>
        </w:rPr>
      </w:pPr>
    </w:p>
    <w:p w14:paraId="5541ADB5" w14:textId="77777777" w:rsidR="0052446F" w:rsidRPr="00FB564F" w:rsidRDefault="0052446F" w:rsidP="006A6010">
      <w:pPr>
        <w:jc w:val="center"/>
        <w:rPr>
          <w:rFonts w:asciiTheme="majorHAnsi" w:hAnsiTheme="majorHAnsi" w:cstheme="majorHAnsi"/>
          <w:lang w:val="pt-BR"/>
        </w:rPr>
      </w:pPr>
    </w:p>
    <w:p w14:paraId="2EE90CEA" w14:textId="77777777" w:rsidR="00FB564F" w:rsidRPr="00FB564F" w:rsidRDefault="00FB564F" w:rsidP="006A6010">
      <w:pPr>
        <w:jc w:val="center"/>
        <w:rPr>
          <w:rFonts w:asciiTheme="majorHAnsi" w:hAnsiTheme="majorHAnsi" w:cstheme="majorHAnsi"/>
          <w:lang w:val="pt-BR"/>
        </w:rPr>
      </w:pPr>
    </w:p>
    <w:p w14:paraId="6B988D7F" w14:textId="77777777" w:rsidR="00FB564F" w:rsidRPr="00FB564F" w:rsidRDefault="00FB564F" w:rsidP="006A6010">
      <w:pPr>
        <w:jc w:val="center"/>
        <w:rPr>
          <w:rFonts w:asciiTheme="majorHAnsi" w:hAnsiTheme="majorHAnsi" w:cstheme="majorHAnsi"/>
          <w:lang w:val="pt-BR"/>
        </w:rPr>
      </w:pPr>
    </w:p>
    <w:p w14:paraId="0508D591" w14:textId="77777777" w:rsidR="00FB564F" w:rsidRPr="00FB564F" w:rsidRDefault="00FB564F" w:rsidP="006A6010">
      <w:pPr>
        <w:jc w:val="center"/>
        <w:rPr>
          <w:rFonts w:asciiTheme="majorHAnsi" w:hAnsiTheme="majorHAnsi" w:cstheme="majorHAnsi"/>
          <w:lang w:val="pt-BR"/>
        </w:rPr>
      </w:pPr>
    </w:p>
    <w:p w14:paraId="758F0E8E" w14:textId="77777777" w:rsidR="00FB564F" w:rsidRPr="00FB564F" w:rsidRDefault="00FB564F" w:rsidP="006A6010">
      <w:pPr>
        <w:jc w:val="center"/>
        <w:rPr>
          <w:rFonts w:asciiTheme="majorHAnsi" w:hAnsiTheme="majorHAnsi" w:cstheme="majorHAnsi"/>
          <w:lang w:val="pt-BR"/>
        </w:rPr>
      </w:pPr>
    </w:p>
    <w:p w14:paraId="504A8C70" w14:textId="77777777" w:rsidR="00E148F2" w:rsidRPr="00FB564F" w:rsidRDefault="00E148F2" w:rsidP="006A6010">
      <w:pPr>
        <w:jc w:val="center"/>
        <w:rPr>
          <w:rFonts w:asciiTheme="majorHAnsi" w:hAnsiTheme="majorHAnsi" w:cstheme="majorHAnsi"/>
          <w:lang w:val="pt-BR"/>
        </w:rPr>
      </w:pPr>
    </w:p>
    <w:p w14:paraId="6583D3CE" w14:textId="1B08E587" w:rsidR="00E148F2" w:rsidRPr="00FB564F" w:rsidRDefault="006A6010" w:rsidP="006A6010">
      <w:pPr>
        <w:jc w:val="center"/>
        <w:rPr>
          <w:rFonts w:asciiTheme="majorHAnsi" w:hAnsiTheme="majorHAnsi" w:cstheme="majorHAnsi"/>
          <w:lang w:val="pt-BR"/>
        </w:rPr>
      </w:pPr>
      <w:r>
        <w:rPr>
          <w:rFonts w:asciiTheme="majorHAnsi" w:hAnsiTheme="majorHAnsi" w:cstheme="majorHAnsi"/>
          <w:b/>
          <w:bCs/>
          <w:lang w:val="pt-BR"/>
        </w:rPr>
        <w:t xml:space="preserve">DISCIPLINA DE </w:t>
      </w:r>
      <w:r w:rsidR="00823FC8">
        <w:rPr>
          <w:rFonts w:asciiTheme="majorHAnsi" w:hAnsiTheme="majorHAnsi" w:cstheme="majorHAnsi"/>
          <w:b/>
          <w:bCs/>
          <w:lang w:val="pt-BR"/>
        </w:rPr>
        <w:t xml:space="preserve">FÁBRICA DE </w:t>
      </w:r>
      <w:r>
        <w:rPr>
          <w:rFonts w:asciiTheme="majorHAnsi" w:hAnsiTheme="majorHAnsi" w:cstheme="majorHAnsi"/>
          <w:b/>
          <w:bCs/>
          <w:lang w:val="pt-BR"/>
        </w:rPr>
        <w:t>PROEJTO</w:t>
      </w:r>
      <w:r w:rsidR="00823FC8">
        <w:rPr>
          <w:rFonts w:asciiTheme="majorHAnsi" w:hAnsiTheme="majorHAnsi" w:cstheme="majorHAnsi"/>
          <w:b/>
          <w:bCs/>
          <w:lang w:val="pt-BR"/>
        </w:rPr>
        <w:t>S V</w:t>
      </w:r>
    </w:p>
    <w:p w14:paraId="6D6F0CB2" w14:textId="77777777" w:rsidR="00E148F2" w:rsidRPr="00FB564F" w:rsidRDefault="00E148F2" w:rsidP="006A6010">
      <w:pPr>
        <w:jc w:val="center"/>
        <w:rPr>
          <w:rFonts w:asciiTheme="majorHAnsi" w:hAnsiTheme="majorHAnsi" w:cstheme="majorHAnsi"/>
          <w:lang w:val="pt-BR"/>
        </w:rPr>
      </w:pPr>
    </w:p>
    <w:p w14:paraId="0E0B8813" w14:textId="77777777" w:rsidR="00E148F2" w:rsidRPr="00FB564F" w:rsidRDefault="00E148F2" w:rsidP="006A6010">
      <w:pPr>
        <w:jc w:val="center"/>
        <w:rPr>
          <w:rFonts w:asciiTheme="majorHAnsi" w:hAnsiTheme="majorHAnsi" w:cstheme="majorHAnsi"/>
          <w:lang w:val="pt-BR"/>
        </w:rPr>
      </w:pPr>
    </w:p>
    <w:p w14:paraId="4212F27F" w14:textId="77777777" w:rsidR="00E148F2" w:rsidRPr="00FB564F" w:rsidRDefault="00E148F2" w:rsidP="006A6010">
      <w:pPr>
        <w:jc w:val="center"/>
        <w:rPr>
          <w:rFonts w:asciiTheme="majorHAnsi" w:hAnsiTheme="majorHAnsi" w:cstheme="majorHAnsi"/>
          <w:lang w:val="pt-BR"/>
        </w:rPr>
      </w:pPr>
    </w:p>
    <w:p w14:paraId="1ADF9CB4" w14:textId="77777777" w:rsidR="00E148F2" w:rsidRPr="00FB564F" w:rsidRDefault="00E148F2" w:rsidP="006A6010">
      <w:pPr>
        <w:jc w:val="center"/>
        <w:rPr>
          <w:rFonts w:asciiTheme="majorHAnsi" w:hAnsiTheme="majorHAnsi" w:cstheme="majorHAnsi"/>
          <w:lang w:val="pt-BR"/>
        </w:rPr>
      </w:pPr>
    </w:p>
    <w:p w14:paraId="735DE5F8" w14:textId="77777777" w:rsidR="00E148F2" w:rsidRPr="00FB564F" w:rsidRDefault="00E148F2" w:rsidP="006A6010">
      <w:pPr>
        <w:jc w:val="center"/>
        <w:rPr>
          <w:rFonts w:asciiTheme="majorHAnsi" w:hAnsiTheme="majorHAnsi" w:cstheme="majorHAnsi"/>
          <w:lang w:val="pt-BR"/>
        </w:rPr>
      </w:pPr>
    </w:p>
    <w:p w14:paraId="066F171A" w14:textId="77777777" w:rsidR="00E148F2" w:rsidRDefault="00E148F2" w:rsidP="006A6010">
      <w:pPr>
        <w:jc w:val="center"/>
        <w:rPr>
          <w:rFonts w:asciiTheme="majorHAnsi" w:hAnsiTheme="majorHAnsi" w:cstheme="majorHAnsi"/>
          <w:b/>
          <w:bCs/>
          <w:lang w:val="pt-BR"/>
        </w:rPr>
      </w:pPr>
    </w:p>
    <w:p w14:paraId="03507035" w14:textId="77777777" w:rsidR="006A6010" w:rsidRDefault="006A6010" w:rsidP="006A6010">
      <w:pPr>
        <w:jc w:val="center"/>
        <w:rPr>
          <w:rFonts w:asciiTheme="majorHAnsi" w:hAnsiTheme="majorHAnsi" w:cstheme="majorHAnsi"/>
          <w:b/>
          <w:bCs/>
          <w:lang w:val="pt-BR"/>
        </w:rPr>
      </w:pPr>
    </w:p>
    <w:p w14:paraId="0D9949F7" w14:textId="77777777" w:rsidR="006A6010" w:rsidRDefault="006A6010" w:rsidP="006A6010">
      <w:pPr>
        <w:jc w:val="center"/>
        <w:rPr>
          <w:rFonts w:asciiTheme="majorHAnsi" w:hAnsiTheme="majorHAnsi" w:cstheme="majorHAnsi"/>
          <w:b/>
          <w:bCs/>
          <w:lang w:val="pt-BR"/>
        </w:rPr>
      </w:pPr>
    </w:p>
    <w:p w14:paraId="57CC387A" w14:textId="77777777" w:rsidR="006A6010" w:rsidRPr="00FB564F" w:rsidRDefault="006A6010" w:rsidP="006A6010">
      <w:pPr>
        <w:jc w:val="center"/>
        <w:rPr>
          <w:rFonts w:asciiTheme="majorHAnsi" w:hAnsiTheme="majorHAnsi" w:cstheme="majorHAnsi"/>
          <w:lang w:val="pt-BR"/>
        </w:rPr>
      </w:pPr>
    </w:p>
    <w:p w14:paraId="22D2E133" w14:textId="77777777" w:rsidR="00E148F2" w:rsidRDefault="00E148F2" w:rsidP="006A6010">
      <w:pPr>
        <w:jc w:val="center"/>
        <w:rPr>
          <w:rFonts w:asciiTheme="majorHAnsi" w:hAnsiTheme="majorHAnsi" w:cstheme="majorHAnsi"/>
          <w:lang w:val="pt-BR"/>
        </w:rPr>
      </w:pPr>
    </w:p>
    <w:p w14:paraId="68F156FE" w14:textId="77777777" w:rsidR="0052446F" w:rsidRPr="00FB564F" w:rsidRDefault="0052446F" w:rsidP="006A6010">
      <w:pPr>
        <w:jc w:val="center"/>
        <w:rPr>
          <w:rFonts w:asciiTheme="majorHAnsi" w:hAnsiTheme="majorHAnsi" w:cstheme="majorHAnsi"/>
          <w:lang w:val="pt-BR"/>
        </w:rPr>
      </w:pPr>
    </w:p>
    <w:p w14:paraId="36179B28" w14:textId="642337CC" w:rsidR="00FB564F" w:rsidRPr="00FB564F" w:rsidRDefault="00FB564F" w:rsidP="006A6010">
      <w:pPr>
        <w:jc w:val="center"/>
        <w:rPr>
          <w:rFonts w:asciiTheme="majorHAnsi" w:hAnsiTheme="majorHAnsi" w:cstheme="majorHAnsi"/>
          <w:b/>
          <w:bCs/>
          <w:lang w:val="pt-BR"/>
        </w:rPr>
      </w:pPr>
      <w:r w:rsidRPr="00FB564F">
        <w:rPr>
          <w:rFonts w:asciiTheme="majorHAnsi" w:hAnsiTheme="majorHAnsi" w:cstheme="majorHAnsi"/>
          <w:b/>
          <w:bCs/>
          <w:lang w:val="pt-BR"/>
        </w:rPr>
        <w:t>Sorocaba/SP</w:t>
      </w:r>
    </w:p>
    <w:p w14:paraId="6E038971" w14:textId="42A80F9E" w:rsidR="00E148F2" w:rsidRDefault="00FB564F" w:rsidP="006A6010">
      <w:pPr>
        <w:jc w:val="center"/>
        <w:rPr>
          <w:rFonts w:asciiTheme="majorHAnsi" w:hAnsiTheme="majorHAnsi" w:cstheme="majorHAnsi"/>
          <w:b/>
          <w:bCs/>
          <w:lang w:val="pt-BR"/>
        </w:rPr>
      </w:pPr>
      <w:r w:rsidRPr="00FB564F">
        <w:rPr>
          <w:rFonts w:asciiTheme="majorHAnsi" w:hAnsiTheme="majorHAnsi" w:cstheme="majorHAnsi"/>
          <w:b/>
          <w:bCs/>
          <w:lang w:val="pt-BR"/>
        </w:rPr>
        <w:t>2024</w:t>
      </w:r>
    </w:p>
    <w:p w14:paraId="4C19CC3B" w14:textId="77777777" w:rsidR="006A6010" w:rsidRPr="00FB564F" w:rsidRDefault="006A6010" w:rsidP="006A6010">
      <w:pPr>
        <w:jc w:val="center"/>
        <w:rPr>
          <w:rFonts w:asciiTheme="majorHAnsi" w:hAnsiTheme="majorHAnsi" w:cstheme="majorHAnsi"/>
          <w:b/>
          <w:bCs/>
          <w:sz w:val="24"/>
          <w:szCs w:val="24"/>
          <w:lang w:val="pt-BR"/>
        </w:rPr>
      </w:pPr>
      <w:r>
        <w:rPr>
          <w:rFonts w:asciiTheme="majorHAnsi" w:hAnsiTheme="majorHAnsi" w:cstheme="majorHAnsi"/>
          <w:b/>
          <w:bCs/>
          <w:sz w:val="24"/>
          <w:szCs w:val="24"/>
          <w:lang w:val="pt-BR"/>
        </w:rPr>
        <w:lastRenderedPageBreak/>
        <w:t>CENTRO UNIVERSITÁRIO FACENS</w:t>
      </w:r>
    </w:p>
    <w:p w14:paraId="29F389EA" w14:textId="77777777" w:rsidR="006A6010" w:rsidRPr="00FB564F" w:rsidRDefault="006A6010" w:rsidP="006A6010">
      <w:pPr>
        <w:jc w:val="center"/>
        <w:rPr>
          <w:rFonts w:asciiTheme="majorHAnsi" w:hAnsiTheme="majorHAnsi" w:cstheme="majorHAnsi"/>
          <w:lang w:val="pt-BR"/>
        </w:rPr>
      </w:pPr>
      <w:r>
        <w:rPr>
          <w:rFonts w:asciiTheme="majorHAnsi" w:hAnsiTheme="majorHAnsi" w:cstheme="majorHAnsi"/>
          <w:b/>
          <w:bCs/>
          <w:lang w:val="pt-BR"/>
        </w:rPr>
        <w:t>CURSO SUPERIOR TECNÓLOGO EM ANÁLISE E DESENVOLVIMENTO DE SISTEMAS</w:t>
      </w:r>
    </w:p>
    <w:p w14:paraId="206C6838" w14:textId="77777777" w:rsidR="006A6010" w:rsidRPr="00FB564F" w:rsidRDefault="006A6010" w:rsidP="006A6010">
      <w:pPr>
        <w:jc w:val="center"/>
        <w:rPr>
          <w:rFonts w:asciiTheme="majorHAnsi" w:hAnsiTheme="majorHAnsi" w:cstheme="majorHAnsi"/>
          <w:lang w:val="pt-BR"/>
        </w:rPr>
      </w:pPr>
    </w:p>
    <w:p w14:paraId="79E6DE65" w14:textId="77777777" w:rsidR="006A6010" w:rsidRPr="00FB564F" w:rsidRDefault="006A6010" w:rsidP="006A6010">
      <w:pPr>
        <w:jc w:val="center"/>
        <w:rPr>
          <w:rFonts w:asciiTheme="majorHAnsi" w:hAnsiTheme="majorHAnsi" w:cstheme="majorHAnsi"/>
          <w:lang w:val="pt-BR"/>
        </w:rPr>
      </w:pPr>
    </w:p>
    <w:p w14:paraId="28EEAF6B" w14:textId="77777777" w:rsidR="006A6010" w:rsidRPr="00FB564F" w:rsidRDefault="006A6010" w:rsidP="006A6010">
      <w:pPr>
        <w:jc w:val="center"/>
        <w:rPr>
          <w:rFonts w:asciiTheme="majorHAnsi" w:hAnsiTheme="majorHAnsi" w:cstheme="majorHAnsi"/>
          <w:lang w:val="pt-BR"/>
        </w:rPr>
      </w:pPr>
    </w:p>
    <w:p w14:paraId="67CC76E8" w14:textId="77777777" w:rsidR="006A6010" w:rsidRPr="00FB564F" w:rsidRDefault="006A6010" w:rsidP="006A6010">
      <w:pPr>
        <w:jc w:val="center"/>
        <w:rPr>
          <w:rFonts w:asciiTheme="majorHAnsi" w:hAnsiTheme="majorHAnsi" w:cstheme="majorHAnsi"/>
          <w:lang w:val="pt-BR"/>
        </w:rPr>
      </w:pPr>
    </w:p>
    <w:p w14:paraId="0D74F507" w14:textId="77777777" w:rsidR="006A6010" w:rsidRPr="00FB564F" w:rsidRDefault="006A6010" w:rsidP="006A6010">
      <w:pPr>
        <w:jc w:val="center"/>
        <w:rPr>
          <w:rFonts w:asciiTheme="majorHAnsi" w:hAnsiTheme="majorHAnsi" w:cstheme="majorHAnsi"/>
          <w:lang w:val="pt-BR"/>
        </w:rPr>
      </w:pPr>
    </w:p>
    <w:p w14:paraId="5AE8BB66" w14:textId="77777777" w:rsidR="006A6010" w:rsidRPr="00FB564F" w:rsidRDefault="006A6010" w:rsidP="006A6010">
      <w:pPr>
        <w:jc w:val="center"/>
        <w:rPr>
          <w:rFonts w:asciiTheme="majorHAnsi" w:hAnsiTheme="majorHAnsi" w:cstheme="majorHAnsi"/>
          <w:lang w:val="pt-BR"/>
        </w:rPr>
      </w:pPr>
    </w:p>
    <w:p w14:paraId="5A2EC500" w14:textId="77777777" w:rsidR="006A6010" w:rsidRPr="00FB564F" w:rsidRDefault="006A6010" w:rsidP="006A6010">
      <w:pPr>
        <w:jc w:val="center"/>
        <w:rPr>
          <w:rFonts w:asciiTheme="majorHAnsi" w:hAnsiTheme="majorHAnsi" w:cstheme="majorHAnsi"/>
          <w:lang w:val="pt-BR"/>
        </w:rPr>
      </w:pPr>
    </w:p>
    <w:p w14:paraId="4F48697D" w14:textId="77777777" w:rsidR="006A6010" w:rsidRPr="00FB564F" w:rsidRDefault="006A6010" w:rsidP="006A6010">
      <w:pPr>
        <w:jc w:val="center"/>
        <w:rPr>
          <w:rFonts w:asciiTheme="majorHAnsi" w:hAnsiTheme="majorHAnsi" w:cstheme="majorHAnsi"/>
          <w:lang w:val="pt-BR"/>
        </w:rPr>
      </w:pPr>
    </w:p>
    <w:p w14:paraId="2803CE1B" w14:textId="77777777" w:rsidR="006A6010" w:rsidRPr="00FB564F" w:rsidRDefault="006A6010" w:rsidP="006A6010">
      <w:pPr>
        <w:jc w:val="center"/>
        <w:rPr>
          <w:rFonts w:asciiTheme="majorHAnsi" w:hAnsiTheme="majorHAnsi" w:cstheme="majorHAnsi"/>
          <w:lang w:val="pt-BR"/>
        </w:rPr>
      </w:pPr>
    </w:p>
    <w:p w14:paraId="3506B8A7" w14:textId="0B4C1DFA" w:rsidR="006A6010" w:rsidRPr="00FB564F" w:rsidRDefault="00E67393" w:rsidP="00367318">
      <w:pPr>
        <w:spacing w:after="0" w:line="360" w:lineRule="auto"/>
        <w:jc w:val="center"/>
        <w:rPr>
          <w:rFonts w:asciiTheme="majorHAnsi" w:hAnsiTheme="majorHAnsi" w:cstheme="majorHAnsi"/>
          <w:lang w:val="pt-BR"/>
        </w:rPr>
      </w:pPr>
      <w:proofErr w:type="spellStart"/>
      <w:r>
        <w:rPr>
          <w:rFonts w:asciiTheme="majorHAnsi" w:hAnsiTheme="majorHAnsi" w:cstheme="majorHAnsi"/>
          <w:b/>
          <w:bCs/>
          <w:lang w:val="pt-BR"/>
        </w:rPr>
        <w:t>Campus_hub</w:t>
      </w:r>
      <w:proofErr w:type="spellEnd"/>
    </w:p>
    <w:p w14:paraId="5DE6A626" w14:textId="77777777" w:rsidR="006A6010" w:rsidRPr="00182029" w:rsidRDefault="006A6010" w:rsidP="006A6010">
      <w:pPr>
        <w:jc w:val="center"/>
        <w:rPr>
          <w:rFonts w:asciiTheme="majorHAnsi" w:hAnsiTheme="majorHAnsi" w:cstheme="majorHAnsi"/>
          <w:lang w:val="pt-BR"/>
        </w:rPr>
      </w:pPr>
    </w:p>
    <w:p w14:paraId="7480E495" w14:textId="77777777" w:rsidR="006A6010" w:rsidRPr="00182029" w:rsidRDefault="006A6010" w:rsidP="006A6010">
      <w:pPr>
        <w:jc w:val="center"/>
        <w:rPr>
          <w:rFonts w:asciiTheme="majorHAnsi" w:hAnsiTheme="majorHAnsi" w:cstheme="majorHAnsi"/>
          <w:lang w:val="pt-BR"/>
        </w:rPr>
      </w:pPr>
    </w:p>
    <w:p w14:paraId="0FCE0DBC" w14:textId="77777777" w:rsidR="006A6010" w:rsidRPr="00182029" w:rsidRDefault="006A6010" w:rsidP="006A6010">
      <w:pPr>
        <w:jc w:val="center"/>
        <w:rPr>
          <w:rFonts w:asciiTheme="majorHAnsi" w:hAnsiTheme="majorHAnsi" w:cstheme="majorHAnsi"/>
          <w:lang w:val="pt-BR"/>
        </w:rPr>
      </w:pPr>
    </w:p>
    <w:p w14:paraId="75F886D6" w14:textId="20D515CB" w:rsidR="006A6010" w:rsidRDefault="006A6010" w:rsidP="006A6010">
      <w:pPr>
        <w:ind w:left="6237"/>
        <w:jc w:val="both"/>
        <w:rPr>
          <w:rFonts w:asciiTheme="majorHAnsi" w:hAnsiTheme="majorHAnsi" w:cstheme="majorHAnsi"/>
          <w:b/>
          <w:bCs/>
          <w:lang w:val="pt-BR"/>
        </w:rPr>
      </w:pPr>
      <w:r w:rsidRPr="006A6010">
        <w:rPr>
          <w:rFonts w:asciiTheme="majorHAnsi" w:hAnsiTheme="majorHAnsi" w:cstheme="majorHAnsi"/>
          <w:lang w:val="pt-BR"/>
        </w:rPr>
        <w:t xml:space="preserve">Primeira parte </w:t>
      </w:r>
      <w:r w:rsidR="0052446F">
        <w:rPr>
          <w:rFonts w:asciiTheme="majorHAnsi" w:hAnsiTheme="majorHAnsi" w:cstheme="majorHAnsi"/>
          <w:lang w:val="pt-BR"/>
        </w:rPr>
        <w:t xml:space="preserve">documentação </w:t>
      </w:r>
      <w:r w:rsidRPr="006A6010">
        <w:rPr>
          <w:rFonts w:asciiTheme="majorHAnsi" w:hAnsiTheme="majorHAnsi" w:cstheme="majorHAnsi"/>
          <w:lang w:val="pt-BR"/>
        </w:rPr>
        <w:t xml:space="preserve">do projeto apresentado ao </w:t>
      </w:r>
      <w:r w:rsidRPr="006A6010">
        <w:rPr>
          <w:rFonts w:asciiTheme="majorHAnsi" w:hAnsiTheme="majorHAnsi" w:cstheme="majorHAnsi"/>
          <w:b/>
          <w:bCs/>
          <w:lang w:val="pt-BR"/>
        </w:rPr>
        <w:t xml:space="preserve">Centro Universitário </w:t>
      </w:r>
      <w:proofErr w:type="spellStart"/>
      <w:r w:rsidRPr="006A6010">
        <w:rPr>
          <w:rFonts w:asciiTheme="majorHAnsi" w:hAnsiTheme="majorHAnsi" w:cstheme="majorHAnsi"/>
          <w:b/>
          <w:bCs/>
          <w:lang w:val="pt-BR"/>
        </w:rPr>
        <w:t>Facens</w:t>
      </w:r>
      <w:proofErr w:type="spellEnd"/>
      <w:r w:rsidRPr="006A6010">
        <w:rPr>
          <w:rFonts w:asciiTheme="majorHAnsi" w:hAnsiTheme="majorHAnsi" w:cstheme="majorHAnsi"/>
          <w:lang w:val="pt-BR"/>
        </w:rPr>
        <w:t xml:space="preserve">, como exigência parcial para a composição de nota na Atividade </w:t>
      </w:r>
      <w:r w:rsidRPr="006A6010">
        <w:rPr>
          <w:rFonts w:asciiTheme="majorHAnsi" w:hAnsiTheme="majorHAnsi" w:cstheme="majorHAnsi"/>
          <w:b/>
          <w:bCs/>
          <w:lang w:val="pt-BR"/>
        </w:rPr>
        <w:t>AC1</w:t>
      </w:r>
      <w:r w:rsidRPr="006A6010">
        <w:rPr>
          <w:rFonts w:asciiTheme="majorHAnsi" w:hAnsiTheme="majorHAnsi" w:cstheme="majorHAnsi"/>
          <w:lang w:val="pt-BR"/>
        </w:rPr>
        <w:t xml:space="preserve"> da disciplina de </w:t>
      </w:r>
      <w:r w:rsidR="00823FC8">
        <w:rPr>
          <w:rFonts w:asciiTheme="majorHAnsi" w:hAnsiTheme="majorHAnsi" w:cstheme="majorHAnsi"/>
          <w:b/>
          <w:bCs/>
          <w:lang w:val="pt-BR"/>
        </w:rPr>
        <w:t>Fábrica de Projetos V</w:t>
      </w:r>
      <w:r w:rsidRPr="006A6010">
        <w:rPr>
          <w:rFonts w:asciiTheme="majorHAnsi" w:hAnsiTheme="majorHAnsi" w:cstheme="majorHAnsi"/>
          <w:lang w:val="pt-BR"/>
        </w:rPr>
        <w:t xml:space="preserve">, do </w:t>
      </w:r>
      <w:r>
        <w:rPr>
          <w:rFonts w:asciiTheme="majorHAnsi" w:hAnsiTheme="majorHAnsi" w:cstheme="majorHAnsi"/>
          <w:lang w:val="pt-BR"/>
        </w:rPr>
        <w:t>P</w:t>
      </w:r>
      <w:r w:rsidRPr="006A6010">
        <w:rPr>
          <w:rFonts w:asciiTheme="majorHAnsi" w:hAnsiTheme="majorHAnsi" w:cstheme="majorHAnsi"/>
          <w:lang w:val="pt-BR"/>
        </w:rPr>
        <w:t xml:space="preserve">rofessor </w:t>
      </w:r>
      <w:r>
        <w:rPr>
          <w:rFonts w:asciiTheme="majorHAnsi" w:hAnsiTheme="majorHAnsi" w:cstheme="majorHAnsi"/>
          <w:lang w:val="pt-BR"/>
        </w:rPr>
        <w:t>O</w:t>
      </w:r>
      <w:r w:rsidRPr="006A6010">
        <w:rPr>
          <w:rFonts w:asciiTheme="majorHAnsi" w:hAnsiTheme="majorHAnsi" w:cstheme="majorHAnsi"/>
          <w:lang w:val="pt-BR"/>
        </w:rPr>
        <w:t xml:space="preserve">rientador </w:t>
      </w:r>
      <w:proofErr w:type="spellStart"/>
      <w:r w:rsidRPr="006A6010">
        <w:rPr>
          <w:rFonts w:asciiTheme="majorHAnsi" w:hAnsiTheme="majorHAnsi" w:cstheme="majorHAnsi"/>
          <w:b/>
          <w:bCs/>
          <w:lang w:val="pt-BR"/>
        </w:rPr>
        <w:t>Eliney</w:t>
      </w:r>
      <w:proofErr w:type="spellEnd"/>
      <w:r w:rsidRPr="006A6010">
        <w:rPr>
          <w:rFonts w:asciiTheme="majorHAnsi" w:hAnsiTheme="majorHAnsi" w:cstheme="majorHAnsi"/>
          <w:b/>
          <w:bCs/>
          <w:lang w:val="pt-BR"/>
        </w:rPr>
        <w:t xml:space="preserve"> Sabino</w:t>
      </w:r>
      <w:r w:rsidRPr="006A6010">
        <w:rPr>
          <w:rFonts w:asciiTheme="majorHAnsi" w:hAnsiTheme="majorHAnsi" w:cstheme="majorHAnsi"/>
          <w:lang w:val="pt-BR"/>
        </w:rPr>
        <w:t>.</w:t>
      </w:r>
    </w:p>
    <w:p w14:paraId="13E0D8FE" w14:textId="77777777" w:rsidR="006A6010" w:rsidRPr="00FB564F" w:rsidRDefault="006A6010" w:rsidP="006A6010">
      <w:pPr>
        <w:jc w:val="center"/>
        <w:rPr>
          <w:rFonts w:asciiTheme="majorHAnsi" w:hAnsiTheme="majorHAnsi" w:cstheme="majorHAnsi"/>
          <w:lang w:val="pt-BR"/>
        </w:rPr>
      </w:pPr>
    </w:p>
    <w:p w14:paraId="40B53232" w14:textId="77777777" w:rsidR="006A6010" w:rsidRDefault="006A6010" w:rsidP="006A6010">
      <w:pPr>
        <w:jc w:val="center"/>
        <w:rPr>
          <w:rFonts w:asciiTheme="majorHAnsi" w:hAnsiTheme="majorHAnsi" w:cstheme="majorHAnsi"/>
          <w:lang w:val="pt-BR"/>
        </w:rPr>
      </w:pPr>
    </w:p>
    <w:p w14:paraId="47E1EB39" w14:textId="77777777" w:rsidR="0052446F" w:rsidRDefault="0052446F" w:rsidP="006A6010">
      <w:pPr>
        <w:jc w:val="center"/>
        <w:rPr>
          <w:rFonts w:asciiTheme="majorHAnsi" w:hAnsiTheme="majorHAnsi" w:cstheme="majorHAnsi"/>
          <w:lang w:val="pt-BR"/>
        </w:rPr>
      </w:pPr>
    </w:p>
    <w:p w14:paraId="02537A4A" w14:textId="77777777" w:rsidR="006A6010" w:rsidRPr="00FB564F" w:rsidRDefault="006A6010" w:rsidP="006A6010">
      <w:pPr>
        <w:jc w:val="center"/>
        <w:rPr>
          <w:rFonts w:asciiTheme="majorHAnsi" w:hAnsiTheme="majorHAnsi" w:cstheme="majorHAnsi"/>
          <w:lang w:val="pt-BR"/>
        </w:rPr>
      </w:pPr>
    </w:p>
    <w:p w14:paraId="57871F5B" w14:textId="77777777" w:rsidR="006A6010" w:rsidRPr="00FB564F" w:rsidRDefault="006A6010" w:rsidP="006A6010">
      <w:pPr>
        <w:jc w:val="center"/>
        <w:rPr>
          <w:rFonts w:asciiTheme="majorHAnsi" w:hAnsiTheme="majorHAnsi" w:cstheme="majorHAnsi"/>
          <w:b/>
          <w:bCs/>
          <w:lang w:val="pt-BR"/>
        </w:rPr>
      </w:pPr>
      <w:r w:rsidRPr="00FB564F">
        <w:rPr>
          <w:rFonts w:asciiTheme="majorHAnsi" w:hAnsiTheme="majorHAnsi" w:cstheme="majorHAnsi"/>
          <w:b/>
          <w:bCs/>
          <w:lang w:val="pt-BR"/>
        </w:rPr>
        <w:t>Sorocaba/SP</w:t>
      </w:r>
    </w:p>
    <w:p w14:paraId="75CAC1EC" w14:textId="77777777" w:rsidR="006A6010" w:rsidRDefault="006A6010" w:rsidP="006A6010">
      <w:pPr>
        <w:jc w:val="center"/>
        <w:rPr>
          <w:rFonts w:asciiTheme="majorHAnsi" w:hAnsiTheme="majorHAnsi" w:cstheme="majorHAnsi"/>
          <w:b/>
          <w:bCs/>
          <w:lang w:val="pt-BR"/>
        </w:rPr>
      </w:pPr>
      <w:r w:rsidRPr="00FB564F">
        <w:rPr>
          <w:rFonts w:asciiTheme="majorHAnsi" w:hAnsiTheme="majorHAnsi" w:cstheme="majorHAnsi"/>
          <w:b/>
          <w:bCs/>
          <w:lang w:val="pt-BR"/>
        </w:rPr>
        <w:t>2024</w:t>
      </w:r>
    </w:p>
    <w:sdt>
      <w:sdtPr>
        <w:rPr>
          <w:rFonts w:asciiTheme="minorHAnsi" w:eastAsiaTheme="minorEastAsia" w:hAnsiTheme="minorHAnsi" w:cstheme="majorHAnsi"/>
          <w:b w:val="0"/>
          <w:bCs w:val="0"/>
          <w:sz w:val="24"/>
          <w:szCs w:val="24"/>
          <w:lang w:val="en-US"/>
        </w:rPr>
        <w:id w:val="2139227092"/>
        <w:docPartObj>
          <w:docPartGallery w:val="Table of Contents"/>
          <w:docPartUnique/>
        </w:docPartObj>
      </w:sdtPr>
      <w:sdtEndPr/>
      <w:sdtContent>
        <w:p w14:paraId="24794CA3" w14:textId="34244438" w:rsidR="00E148F2" w:rsidRPr="000879E9" w:rsidRDefault="00E148F2" w:rsidP="00AA3BBE">
          <w:pPr>
            <w:pStyle w:val="CabealhodoSumrio"/>
            <w:jc w:val="left"/>
            <w:rPr>
              <w:rFonts w:cstheme="majorHAnsi"/>
              <w:sz w:val="24"/>
              <w:szCs w:val="24"/>
            </w:rPr>
          </w:pPr>
          <w:r w:rsidRPr="000879E9">
            <w:rPr>
              <w:rFonts w:cstheme="majorHAnsi"/>
              <w:sz w:val="24"/>
              <w:szCs w:val="24"/>
            </w:rPr>
            <w:t>Sumário</w:t>
          </w:r>
        </w:p>
        <w:p w14:paraId="75B0F13B" w14:textId="5DFD714D" w:rsidR="00AA3BBE" w:rsidRDefault="00E148F2" w:rsidP="00AA3BBE">
          <w:pPr>
            <w:pStyle w:val="Sumrio1"/>
            <w:tabs>
              <w:tab w:val="left" w:pos="480"/>
              <w:tab w:val="right" w:leader="dot" w:pos="9962"/>
            </w:tabs>
            <w:spacing w:line="480" w:lineRule="auto"/>
            <w:rPr>
              <w:noProof/>
              <w:kern w:val="2"/>
              <w:sz w:val="24"/>
              <w:szCs w:val="24"/>
              <w:lang w:val="pt-BR" w:eastAsia="pt-BR"/>
              <w14:ligatures w14:val="standardContextual"/>
            </w:rPr>
          </w:pPr>
          <w:r w:rsidRPr="000879E9">
            <w:rPr>
              <w:rFonts w:asciiTheme="majorHAnsi" w:hAnsiTheme="majorHAnsi" w:cstheme="majorHAnsi"/>
              <w:sz w:val="24"/>
              <w:szCs w:val="24"/>
            </w:rPr>
            <w:fldChar w:fldCharType="begin"/>
          </w:r>
          <w:r w:rsidRPr="000879E9">
            <w:rPr>
              <w:rFonts w:asciiTheme="majorHAnsi" w:hAnsiTheme="majorHAnsi" w:cstheme="majorHAnsi"/>
              <w:sz w:val="24"/>
              <w:szCs w:val="24"/>
            </w:rPr>
            <w:instrText xml:space="preserve"> TOC \o "1-3" \h \z \u </w:instrText>
          </w:r>
          <w:r w:rsidRPr="000879E9">
            <w:rPr>
              <w:rFonts w:asciiTheme="majorHAnsi" w:hAnsiTheme="majorHAnsi" w:cstheme="majorHAnsi"/>
              <w:sz w:val="24"/>
              <w:szCs w:val="24"/>
            </w:rPr>
            <w:fldChar w:fldCharType="separate"/>
          </w:r>
          <w:hyperlink w:anchor="_Toc176861342" w:history="1">
            <w:r w:rsidR="00AA3BBE" w:rsidRPr="00926161">
              <w:rPr>
                <w:rStyle w:val="Hyperlink"/>
                <w:rFonts w:cstheme="majorHAnsi"/>
                <w:noProof/>
              </w:rPr>
              <w:t>1.</w:t>
            </w:r>
            <w:r w:rsidR="00AA3BBE">
              <w:rPr>
                <w:noProof/>
                <w:kern w:val="2"/>
                <w:sz w:val="24"/>
                <w:szCs w:val="24"/>
                <w:lang w:val="pt-BR" w:eastAsia="pt-BR"/>
                <w14:ligatures w14:val="standardContextual"/>
              </w:rPr>
              <w:tab/>
            </w:r>
            <w:r w:rsidR="00AA3BBE" w:rsidRPr="00926161">
              <w:rPr>
                <w:rStyle w:val="Hyperlink"/>
                <w:rFonts w:cstheme="majorHAnsi"/>
                <w:noProof/>
              </w:rPr>
              <w:t>Informações do Projeto</w:t>
            </w:r>
            <w:r w:rsidR="00AA3BBE">
              <w:rPr>
                <w:noProof/>
                <w:webHidden/>
              </w:rPr>
              <w:tab/>
            </w:r>
            <w:r w:rsidR="00AA3BBE">
              <w:rPr>
                <w:noProof/>
                <w:webHidden/>
              </w:rPr>
              <w:fldChar w:fldCharType="begin"/>
            </w:r>
            <w:r w:rsidR="00AA3BBE">
              <w:rPr>
                <w:noProof/>
                <w:webHidden/>
              </w:rPr>
              <w:instrText xml:space="preserve"> PAGEREF _Toc176861342 \h </w:instrText>
            </w:r>
            <w:r w:rsidR="00AA3BBE">
              <w:rPr>
                <w:noProof/>
                <w:webHidden/>
              </w:rPr>
            </w:r>
            <w:r w:rsidR="00AA3BBE">
              <w:rPr>
                <w:noProof/>
                <w:webHidden/>
              </w:rPr>
              <w:fldChar w:fldCharType="separate"/>
            </w:r>
            <w:r w:rsidR="00AA3BBE">
              <w:rPr>
                <w:noProof/>
                <w:webHidden/>
              </w:rPr>
              <w:t>3</w:t>
            </w:r>
            <w:r w:rsidR="00AA3BBE">
              <w:rPr>
                <w:noProof/>
                <w:webHidden/>
              </w:rPr>
              <w:fldChar w:fldCharType="end"/>
            </w:r>
          </w:hyperlink>
        </w:p>
        <w:p w14:paraId="202349E4" w14:textId="18883840" w:rsidR="00AA3BBE" w:rsidRDefault="00FE2809" w:rsidP="00AA3BBE">
          <w:pPr>
            <w:pStyle w:val="Sumrio1"/>
            <w:tabs>
              <w:tab w:val="left" w:pos="480"/>
              <w:tab w:val="right" w:leader="dot" w:pos="9962"/>
            </w:tabs>
            <w:spacing w:line="480" w:lineRule="auto"/>
            <w:rPr>
              <w:noProof/>
              <w:kern w:val="2"/>
              <w:sz w:val="24"/>
              <w:szCs w:val="24"/>
              <w:lang w:val="pt-BR" w:eastAsia="pt-BR"/>
              <w14:ligatures w14:val="standardContextual"/>
            </w:rPr>
          </w:pPr>
          <w:hyperlink w:anchor="_Toc176861343" w:history="1">
            <w:r w:rsidR="00AA3BBE" w:rsidRPr="00926161">
              <w:rPr>
                <w:rStyle w:val="Hyperlink"/>
                <w:rFonts w:cstheme="majorHAnsi"/>
                <w:noProof/>
              </w:rPr>
              <w:t>2.</w:t>
            </w:r>
            <w:r w:rsidR="00AA3BBE">
              <w:rPr>
                <w:noProof/>
                <w:kern w:val="2"/>
                <w:sz w:val="24"/>
                <w:szCs w:val="24"/>
                <w:lang w:val="pt-BR" w:eastAsia="pt-BR"/>
                <w14:ligatures w14:val="standardContextual"/>
              </w:rPr>
              <w:tab/>
            </w:r>
            <w:r w:rsidR="00AA3BBE" w:rsidRPr="00926161">
              <w:rPr>
                <w:rStyle w:val="Hyperlink"/>
                <w:rFonts w:cstheme="majorHAnsi"/>
                <w:noProof/>
              </w:rPr>
              <w:t>Introdução</w:t>
            </w:r>
            <w:r w:rsidR="00AA3BBE">
              <w:rPr>
                <w:noProof/>
                <w:webHidden/>
              </w:rPr>
              <w:tab/>
            </w:r>
            <w:r w:rsidR="00AA3BBE">
              <w:rPr>
                <w:noProof/>
                <w:webHidden/>
              </w:rPr>
              <w:fldChar w:fldCharType="begin"/>
            </w:r>
            <w:r w:rsidR="00AA3BBE">
              <w:rPr>
                <w:noProof/>
                <w:webHidden/>
              </w:rPr>
              <w:instrText xml:space="preserve"> PAGEREF _Toc176861343 \h </w:instrText>
            </w:r>
            <w:r w:rsidR="00AA3BBE">
              <w:rPr>
                <w:noProof/>
                <w:webHidden/>
              </w:rPr>
            </w:r>
            <w:r w:rsidR="00AA3BBE">
              <w:rPr>
                <w:noProof/>
                <w:webHidden/>
              </w:rPr>
              <w:fldChar w:fldCharType="separate"/>
            </w:r>
            <w:r w:rsidR="00AA3BBE">
              <w:rPr>
                <w:noProof/>
                <w:webHidden/>
              </w:rPr>
              <w:t>4</w:t>
            </w:r>
            <w:r w:rsidR="00AA3BBE">
              <w:rPr>
                <w:noProof/>
                <w:webHidden/>
              </w:rPr>
              <w:fldChar w:fldCharType="end"/>
            </w:r>
          </w:hyperlink>
        </w:p>
        <w:p w14:paraId="04D66136" w14:textId="74C9D619" w:rsidR="00AA3BBE" w:rsidRDefault="00FE2809" w:rsidP="00AA3BBE">
          <w:pPr>
            <w:pStyle w:val="Sumrio1"/>
            <w:tabs>
              <w:tab w:val="left" w:pos="480"/>
              <w:tab w:val="right" w:leader="dot" w:pos="9962"/>
            </w:tabs>
            <w:spacing w:line="480" w:lineRule="auto"/>
            <w:rPr>
              <w:noProof/>
              <w:kern w:val="2"/>
              <w:sz w:val="24"/>
              <w:szCs w:val="24"/>
              <w:lang w:val="pt-BR" w:eastAsia="pt-BR"/>
              <w14:ligatures w14:val="standardContextual"/>
            </w:rPr>
          </w:pPr>
          <w:hyperlink w:anchor="_Toc176861344" w:history="1">
            <w:r w:rsidR="00AA3BBE" w:rsidRPr="00926161">
              <w:rPr>
                <w:rStyle w:val="Hyperlink"/>
                <w:rFonts w:cstheme="majorHAnsi"/>
                <w:noProof/>
              </w:rPr>
              <w:t>3.</w:t>
            </w:r>
            <w:r w:rsidR="00AA3BBE">
              <w:rPr>
                <w:noProof/>
                <w:kern w:val="2"/>
                <w:sz w:val="24"/>
                <w:szCs w:val="24"/>
                <w:lang w:val="pt-BR" w:eastAsia="pt-BR"/>
                <w14:ligatures w14:val="standardContextual"/>
              </w:rPr>
              <w:tab/>
            </w:r>
            <w:r w:rsidR="00AA3BBE" w:rsidRPr="00926161">
              <w:rPr>
                <w:rStyle w:val="Hyperlink"/>
                <w:rFonts w:cstheme="majorHAnsi"/>
                <w:noProof/>
              </w:rPr>
              <w:t>Objetivos</w:t>
            </w:r>
            <w:r w:rsidR="00AA3BBE">
              <w:rPr>
                <w:noProof/>
                <w:webHidden/>
              </w:rPr>
              <w:tab/>
            </w:r>
            <w:r w:rsidR="00AA3BBE">
              <w:rPr>
                <w:noProof/>
                <w:webHidden/>
              </w:rPr>
              <w:fldChar w:fldCharType="begin"/>
            </w:r>
            <w:r w:rsidR="00AA3BBE">
              <w:rPr>
                <w:noProof/>
                <w:webHidden/>
              </w:rPr>
              <w:instrText xml:space="preserve"> PAGEREF _Toc176861344 \h </w:instrText>
            </w:r>
            <w:r w:rsidR="00AA3BBE">
              <w:rPr>
                <w:noProof/>
                <w:webHidden/>
              </w:rPr>
            </w:r>
            <w:r w:rsidR="00AA3BBE">
              <w:rPr>
                <w:noProof/>
                <w:webHidden/>
              </w:rPr>
              <w:fldChar w:fldCharType="separate"/>
            </w:r>
            <w:r w:rsidR="00AA3BBE">
              <w:rPr>
                <w:noProof/>
                <w:webHidden/>
              </w:rPr>
              <w:t>4</w:t>
            </w:r>
            <w:r w:rsidR="00AA3BBE">
              <w:rPr>
                <w:noProof/>
                <w:webHidden/>
              </w:rPr>
              <w:fldChar w:fldCharType="end"/>
            </w:r>
          </w:hyperlink>
        </w:p>
        <w:p w14:paraId="2F5BFCA1" w14:textId="70ACB328" w:rsidR="00AA3BBE" w:rsidRDefault="00FE2809" w:rsidP="00AA3BBE">
          <w:pPr>
            <w:pStyle w:val="Sumrio2"/>
            <w:tabs>
              <w:tab w:val="left" w:pos="960"/>
              <w:tab w:val="right" w:leader="dot" w:pos="9962"/>
            </w:tabs>
            <w:spacing w:line="480" w:lineRule="auto"/>
            <w:rPr>
              <w:noProof/>
              <w:kern w:val="2"/>
              <w:sz w:val="24"/>
              <w:szCs w:val="24"/>
              <w:lang w:val="pt-BR" w:eastAsia="pt-BR"/>
              <w14:ligatures w14:val="standardContextual"/>
            </w:rPr>
          </w:pPr>
          <w:hyperlink w:anchor="_Toc176861345" w:history="1">
            <w:r w:rsidR="00AA3BBE" w:rsidRPr="00926161">
              <w:rPr>
                <w:rStyle w:val="Hyperlink"/>
                <w:rFonts w:cstheme="majorHAnsi"/>
                <w:noProof/>
                <w:lang w:val="pt-BR"/>
              </w:rPr>
              <w:t>3.1</w:t>
            </w:r>
            <w:r w:rsidR="00AA3BBE">
              <w:rPr>
                <w:noProof/>
                <w:kern w:val="2"/>
                <w:sz w:val="24"/>
                <w:szCs w:val="24"/>
                <w:lang w:val="pt-BR" w:eastAsia="pt-BR"/>
                <w14:ligatures w14:val="standardContextual"/>
              </w:rPr>
              <w:tab/>
            </w:r>
            <w:r w:rsidR="00AA3BBE" w:rsidRPr="00926161">
              <w:rPr>
                <w:rStyle w:val="Hyperlink"/>
                <w:rFonts w:cstheme="majorHAnsi"/>
                <w:noProof/>
                <w:lang w:val="pt-BR"/>
              </w:rPr>
              <w:t>Objetivo Geral</w:t>
            </w:r>
            <w:r w:rsidR="00AA3BBE">
              <w:rPr>
                <w:noProof/>
                <w:webHidden/>
              </w:rPr>
              <w:tab/>
            </w:r>
            <w:r w:rsidR="00AA3BBE">
              <w:rPr>
                <w:noProof/>
                <w:webHidden/>
              </w:rPr>
              <w:fldChar w:fldCharType="begin"/>
            </w:r>
            <w:r w:rsidR="00AA3BBE">
              <w:rPr>
                <w:noProof/>
                <w:webHidden/>
              </w:rPr>
              <w:instrText xml:space="preserve"> PAGEREF _Toc176861345 \h </w:instrText>
            </w:r>
            <w:r w:rsidR="00AA3BBE">
              <w:rPr>
                <w:noProof/>
                <w:webHidden/>
              </w:rPr>
            </w:r>
            <w:r w:rsidR="00AA3BBE">
              <w:rPr>
                <w:noProof/>
                <w:webHidden/>
              </w:rPr>
              <w:fldChar w:fldCharType="separate"/>
            </w:r>
            <w:r w:rsidR="00AA3BBE">
              <w:rPr>
                <w:noProof/>
                <w:webHidden/>
              </w:rPr>
              <w:t>4</w:t>
            </w:r>
            <w:r w:rsidR="00AA3BBE">
              <w:rPr>
                <w:noProof/>
                <w:webHidden/>
              </w:rPr>
              <w:fldChar w:fldCharType="end"/>
            </w:r>
          </w:hyperlink>
        </w:p>
        <w:p w14:paraId="76F7862D" w14:textId="3DD39A73" w:rsidR="00AA3BBE" w:rsidRDefault="00FE2809" w:rsidP="00AA3BBE">
          <w:pPr>
            <w:pStyle w:val="Sumrio2"/>
            <w:tabs>
              <w:tab w:val="left" w:pos="960"/>
              <w:tab w:val="right" w:leader="dot" w:pos="9962"/>
            </w:tabs>
            <w:spacing w:line="480" w:lineRule="auto"/>
            <w:rPr>
              <w:noProof/>
              <w:kern w:val="2"/>
              <w:sz w:val="24"/>
              <w:szCs w:val="24"/>
              <w:lang w:val="pt-BR" w:eastAsia="pt-BR"/>
              <w14:ligatures w14:val="standardContextual"/>
            </w:rPr>
          </w:pPr>
          <w:hyperlink w:anchor="_Toc176861346" w:history="1">
            <w:r w:rsidR="00AA3BBE" w:rsidRPr="00926161">
              <w:rPr>
                <w:rStyle w:val="Hyperlink"/>
                <w:rFonts w:cstheme="majorHAnsi"/>
                <w:noProof/>
                <w:lang w:val="pt-BR"/>
              </w:rPr>
              <w:t>3.2</w:t>
            </w:r>
            <w:r w:rsidR="00AA3BBE">
              <w:rPr>
                <w:noProof/>
                <w:kern w:val="2"/>
                <w:sz w:val="24"/>
                <w:szCs w:val="24"/>
                <w:lang w:val="pt-BR" w:eastAsia="pt-BR"/>
                <w14:ligatures w14:val="standardContextual"/>
              </w:rPr>
              <w:tab/>
            </w:r>
            <w:r w:rsidR="00AA3BBE" w:rsidRPr="00926161">
              <w:rPr>
                <w:rStyle w:val="Hyperlink"/>
                <w:rFonts w:cstheme="majorHAnsi"/>
                <w:noProof/>
                <w:lang w:val="pt-BR"/>
              </w:rPr>
              <w:t>Objetivos Específicos</w:t>
            </w:r>
            <w:r w:rsidR="00AA3BBE">
              <w:rPr>
                <w:noProof/>
                <w:webHidden/>
              </w:rPr>
              <w:tab/>
            </w:r>
            <w:r w:rsidR="00AA3BBE">
              <w:rPr>
                <w:noProof/>
                <w:webHidden/>
              </w:rPr>
              <w:fldChar w:fldCharType="begin"/>
            </w:r>
            <w:r w:rsidR="00AA3BBE">
              <w:rPr>
                <w:noProof/>
                <w:webHidden/>
              </w:rPr>
              <w:instrText xml:space="preserve"> PAGEREF _Toc176861346 \h </w:instrText>
            </w:r>
            <w:r w:rsidR="00AA3BBE">
              <w:rPr>
                <w:noProof/>
                <w:webHidden/>
              </w:rPr>
            </w:r>
            <w:r w:rsidR="00AA3BBE">
              <w:rPr>
                <w:noProof/>
                <w:webHidden/>
              </w:rPr>
              <w:fldChar w:fldCharType="separate"/>
            </w:r>
            <w:r w:rsidR="00AA3BBE">
              <w:rPr>
                <w:noProof/>
                <w:webHidden/>
              </w:rPr>
              <w:t>4</w:t>
            </w:r>
            <w:r w:rsidR="00AA3BBE">
              <w:rPr>
                <w:noProof/>
                <w:webHidden/>
              </w:rPr>
              <w:fldChar w:fldCharType="end"/>
            </w:r>
          </w:hyperlink>
        </w:p>
        <w:p w14:paraId="10E35673" w14:textId="33E3EF16" w:rsidR="00AA3BBE" w:rsidRDefault="00FE2809" w:rsidP="00AA3BBE">
          <w:pPr>
            <w:pStyle w:val="Sumrio1"/>
            <w:tabs>
              <w:tab w:val="right" w:leader="dot" w:pos="9962"/>
            </w:tabs>
            <w:spacing w:line="480" w:lineRule="auto"/>
            <w:rPr>
              <w:noProof/>
              <w:kern w:val="2"/>
              <w:sz w:val="24"/>
              <w:szCs w:val="24"/>
              <w:lang w:val="pt-BR" w:eastAsia="pt-BR"/>
              <w14:ligatures w14:val="standardContextual"/>
            </w:rPr>
          </w:pPr>
          <w:hyperlink w:anchor="_Toc176861347" w:history="1">
            <w:r w:rsidR="00AA3BBE" w:rsidRPr="00926161">
              <w:rPr>
                <w:rStyle w:val="Hyperlink"/>
                <w:rFonts w:cstheme="majorHAnsi"/>
                <w:noProof/>
              </w:rPr>
              <w:t>4. Justificativa</w:t>
            </w:r>
            <w:r w:rsidR="00AA3BBE">
              <w:rPr>
                <w:noProof/>
                <w:webHidden/>
              </w:rPr>
              <w:tab/>
            </w:r>
            <w:r w:rsidR="00AA3BBE">
              <w:rPr>
                <w:noProof/>
                <w:webHidden/>
              </w:rPr>
              <w:fldChar w:fldCharType="begin"/>
            </w:r>
            <w:r w:rsidR="00AA3BBE">
              <w:rPr>
                <w:noProof/>
                <w:webHidden/>
              </w:rPr>
              <w:instrText xml:space="preserve"> PAGEREF _Toc176861347 \h </w:instrText>
            </w:r>
            <w:r w:rsidR="00AA3BBE">
              <w:rPr>
                <w:noProof/>
                <w:webHidden/>
              </w:rPr>
            </w:r>
            <w:r w:rsidR="00AA3BBE">
              <w:rPr>
                <w:noProof/>
                <w:webHidden/>
              </w:rPr>
              <w:fldChar w:fldCharType="separate"/>
            </w:r>
            <w:r w:rsidR="00AA3BBE">
              <w:rPr>
                <w:noProof/>
                <w:webHidden/>
              </w:rPr>
              <w:t>4</w:t>
            </w:r>
            <w:r w:rsidR="00AA3BBE">
              <w:rPr>
                <w:noProof/>
                <w:webHidden/>
              </w:rPr>
              <w:fldChar w:fldCharType="end"/>
            </w:r>
          </w:hyperlink>
        </w:p>
        <w:p w14:paraId="7C78350B" w14:textId="32A6D5D9" w:rsidR="00AA3BBE" w:rsidRDefault="00FE2809" w:rsidP="00AA3BBE">
          <w:pPr>
            <w:pStyle w:val="Sumrio1"/>
            <w:tabs>
              <w:tab w:val="right" w:leader="dot" w:pos="9962"/>
            </w:tabs>
            <w:spacing w:line="480" w:lineRule="auto"/>
            <w:rPr>
              <w:noProof/>
              <w:kern w:val="2"/>
              <w:sz w:val="24"/>
              <w:szCs w:val="24"/>
              <w:lang w:val="pt-BR" w:eastAsia="pt-BR"/>
              <w14:ligatures w14:val="standardContextual"/>
            </w:rPr>
          </w:pPr>
          <w:hyperlink w:anchor="_Toc176861348" w:history="1">
            <w:r w:rsidR="00AA3BBE" w:rsidRPr="00926161">
              <w:rPr>
                <w:rStyle w:val="Hyperlink"/>
                <w:rFonts w:cstheme="majorHAnsi"/>
                <w:noProof/>
              </w:rPr>
              <w:t>5. Cronograma</w:t>
            </w:r>
            <w:r w:rsidR="00AA3BBE">
              <w:rPr>
                <w:noProof/>
                <w:webHidden/>
              </w:rPr>
              <w:tab/>
            </w:r>
            <w:r w:rsidR="00AA3BBE">
              <w:rPr>
                <w:noProof/>
                <w:webHidden/>
              </w:rPr>
              <w:fldChar w:fldCharType="begin"/>
            </w:r>
            <w:r w:rsidR="00AA3BBE">
              <w:rPr>
                <w:noProof/>
                <w:webHidden/>
              </w:rPr>
              <w:instrText xml:space="preserve"> PAGEREF _Toc176861348 \h </w:instrText>
            </w:r>
            <w:r w:rsidR="00AA3BBE">
              <w:rPr>
                <w:noProof/>
                <w:webHidden/>
              </w:rPr>
            </w:r>
            <w:r w:rsidR="00AA3BBE">
              <w:rPr>
                <w:noProof/>
                <w:webHidden/>
              </w:rPr>
              <w:fldChar w:fldCharType="separate"/>
            </w:r>
            <w:r w:rsidR="00AA3BBE">
              <w:rPr>
                <w:noProof/>
                <w:webHidden/>
              </w:rPr>
              <w:t>4</w:t>
            </w:r>
            <w:r w:rsidR="00AA3BBE">
              <w:rPr>
                <w:noProof/>
                <w:webHidden/>
              </w:rPr>
              <w:fldChar w:fldCharType="end"/>
            </w:r>
          </w:hyperlink>
        </w:p>
        <w:p w14:paraId="2A97DAD6" w14:textId="6F533588" w:rsidR="00AA3BBE" w:rsidRDefault="00FE2809" w:rsidP="00AA3BBE">
          <w:pPr>
            <w:pStyle w:val="Sumrio1"/>
            <w:tabs>
              <w:tab w:val="right" w:leader="dot" w:pos="9962"/>
            </w:tabs>
            <w:spacing w:line="480" w:lineRule="auto"/>
            <w:rPr>
              <w:noProof/>
              <w:kern w:val="2"/>
              <w:sz w:val="24"/>
              <w:szCs w:val="24"/>
              <w:lang w:val="pt-BR" w:eastAsia="pt-BR"/>
              <w14:ligatures w14:val="standardContextual"/>
            </w:rPr>
          </w:pPr>
          <w:hyperlink w:anchor="_Toc176861349" w:history="1">
            <w:r w:rsidR="00AA3BBE" w:rsidRPr="00926161">
              <w:rPr>
                <w:rStyle w:val="Hyperlink"/>
                <w:rFonts w:cstheme="majorHAnsi"/>
                <w:noProof/>
              </w:rPr>
              <w:t>6. Metodologia</w:t>
            </w:r>
            <w:r w:rsidR="00AA3BBE">
              <w:rPr>
                <w:noProof/>
                <w:webHidden/>
              </w:rPr>
              <w:tab/>
            </w:r>
            <w:r w:rsidR="00AA3BBE">
              <w:rPr>
                <w:noProof/>
                <w:webHidden/>
              </w:rPr>
              <w:fldChar w:fldCharType="begin"/>
            </w:r>
            <w:r w:rsidR="00AA3BBE">
              <w:rPr>
                <w:noProof/>
                <w:webHidden/>
              </w:rPr>
              <w:instrText xml:space="preserve"> PAGEREF _Toc176861349 \h </w:instrText>
            </w:r>
            <w:r w:rsidR="00AA3BBE">
              <w:rPr>
                <w:noProof/>
                <w:webHidden/>
              </w:rPr>
            </w:r>
            <w:r w:rsidR="00AA3BBE">
              <w:rPr>
                <w:noProof/>
                <w:webHidden/>
              </w:rPr>
              <w:fldChar w:fldCharType="separate"/>
            </w:r>
            <w:r w:rsidR="00AA3BBE">
              <w:rPr>
                <w:noProof/>
                <w:webHidden/>
              </w:rPr>
              <w:t>5</w:t>
            </w:r>
            <w:r w:rsidR="00AA3BBE">
              <w:rPr>
                <w:noProof/>
                <w:webHidden/>
              </w:rPr>
              <w:fldChar w:fldCharType="end"/>
            </w:r>
          </w:hyperlink>
        </w:p>
        <w:p w14:paraId="1EB316B1" w14:textId="554C896F" w:rsidR="00AA3BBE" w:rsidRDefault="00FE2809" w:rsidP="00AA3BBE">
          <w:pPr>
            <w:pStyle w:val="Sumrio1"/>
            <w:tabs>
              <w:tab w:val="right" w:leader="dot" w:pos="9962"/>
            </w:tabs>
            <w:spacing w:line="480" w:lineRule="auto"/>
            <w:rPr>
              <w:noProof/>
              <w:kern w:val="2"/>
              <w:sz w:val="24"/>
              <w:szCs w:val="24"/>
              <w:lang w:val="pt-BR" w:eastAsia="pt-BR"/>
              <w14:ligatures w14:val="standardContextual"/>
            </w:rPr>
          </w:pPr>
          <w:hyperlink w:anchor="_Toc176861350" w:history="1">
            <w:r w:rsidR="00AA3BBE" w:rsidRPr="00926161">
              <w:rPr>
                <w:rStyle w:val="Hyperlink"/>
                <w:rFonts w:cstheme="majorHAnsi"/>
                <w:noProof/>
              </w:rPr>
              <w:t>7. Descrição das Funções no Projeto</w:t>
            </w:r>
            <w:r w:rsidR="00AA3BBE">
              <w:rPr>
                <w:noProof/>
                <w:webHidden/>
              </w:rPr>
              <w:tab/>
            </w:r>
            <w:r w:rsidR="00AA3BBE">
              <w:rPr>
                <w:noProof/>
                <w:webHidden/>
              </w:rPr>
              <w:fldChar w:fldCharType="begin"/>
            </w:r>
            <w:r w:rsidR="00AA3BBE">
              <w:rPr>
                <w:noProof/>
                <w:webHidden/>
              </w:rPr>
              <w:instrText xml:space="preserve"> PAGEREF _Toc176861350 \h </w:instrText>
            </w:r>
            <w:r w:rsidR="00AA3BBE">
              <w:rPr>
                <w:noProof/>
                <w:webHidden/>
              </w:rPr>
            </w:r>
            <w:r w:rsidR="00AA3BBE">
              <w:rPr>
                <w:noProof/>
                <w:webHidden/>
              </w:rPr>
              <w:fldChar w:fldCharType="separate"/>
            </w:r>
            <w:r w:rsidR="00AA3BBE">
              <w:rPr>
                <w:noProof/>
                <w:webHidden/>
              </w:rPr>
              <w:t>5</w:t>
            </w:r>
            <w:r w:rsidR="00AA3BBE">
              <w:rPr>
                <w:noProof/>
                <w:webHidden/>
              </w:rPr>
              <w:fldChar w:fldCharType="end"/>
            </w:r>
          </w:hyperlink>
        </w:p>
        <w:p w14:paraId="577A3AB3" w14:textId="16931835" w:rsidR="00AA3BBE" w:rsidRDefault="00FE2809" w:rsidP="00AA3BBE">
          <w:pPr>
            <w:pStyle w:val="Sumrio1"/>
            <w:tabs>
              <w:tab w:val="right" w:leader="dot" w:pos="9962"/>
            </w:tabs>
            <w:spacing w:line="480" w:lineRule="auto"/>
            <w:rPr>
              <w:noProof/>
              <w:kern w:val="2"/>
              <w:sz w:val="24"/>
              <w:szCs w:val="24"/>
              <w:lang w:val="pt-BR" w:eastAsia="pt-BR"/>
              <w14:ligatures w14:val="standardContextual"/>
            </w:rPr>
          </w:pPr>
          <w:hyperlink w:anchor="_Toc176861351" w:history="1">
            <w:r w:rsidR="00AA3BBE" w:rsidRPr="00926161">
              <w:rPr>
                <w:rStyle w:val="Hyperlink"/>
                <w:rFonts w:cstheme="majorHAnsi"/>
                <w:noProof/>
              </w:rPr>
              <w:t>8. Desenvolvimento do Projeto</w:t>
            </w:r>
            <w:r w:rsidR="00AA3BBE">
              <w:rPr>
                <w:noProof/>
                <w:webHidden/>
              </w:rPr>
              <w:tab/>
            </w:r>
            <w:r w:rsidR="00AA3BBE">
              <w:rPr>
                <w:noProof/>
                <w:webHidden/>
              </w:rPr>
              <w:fldChar w:fldCharType="begin"/>
            </w:r>
            <w:r w:rsidR="00AA3BBE">
              <w:rPr>
                <w:noProof/>
                <w:webHidden/>
              </w:rPr>
              <w:instrText xml:space="preserve"> PAGEREF _Toc176861351 \h </w:instrText>
            </w:r>
            <w:r w:rsidR="00AA3BBE">
              <w:rPr>
                <w:noProof/>
                <w:webHidden/>
              </w:rPr>
            </w:r>
            <w:r w:rsidR="00AA3BBE">
              <w:rPr>
                <w:noProof/>
                <w:webHidden/>
              </w:rPr>
              <w:fldChar w:fldCharType="separate"/>
            </w:r>
            <w:r w:rsidR="00AA3BBE">
              <w:rPr>
                <w:noProof/>
                <w:webHidden/>
              </w:rPr>
              <w:t>7</w:t>
            </w:r>
            <w:r w:rsidR="00AA3BBE">
              <w:rPr>
                <w:noProof/>
                <w:webHidden/>
              </w:rPr>
              <w:fldChar w:fldCharType="end"/>
            </w:r>
          </w:hyperlink>
        </w:p>
        <w:p w14:paraId="072AB9ED" w14:textId="76D49A5F" w:rsidR="00AA3BBE" w:rsidRDefault="00FE2809" w:rsidP="00AA3BBE">
          <w:pPr>
            <w:pStyle w:val="Sumrio1"/>
            <w:tabs>
              <w:tab w:val="right" w:leader="dot" w:pos="9962"/>
            </w:tabs>
            <w:spacing w:line="480" w:lineRule="auto"/>
            <w:rPr>
              <w:noProof/>
              <w:kern w:val="2"/>
              <w:sz w:val="24"/>
              <w:szCs w:val="24"/>
              <w:lang w:val="pt-BR" w:eastAsia="pt-BR"/>
              <w14:ligatures w14:val="standardContextual"/>
            </w:rPr>
          </w:pPr>
          <w:hyperlink w:anchor="_Toc176861352" w:history="1">
            <w:r w:rsidR="00AA3BBE" w:rsidRPr="00926161">
              <w:rPr>
                <w:rStyle w:val="Hyperlink"/>
                <w:rFonts w:cstheme="majorHAnsi"/>
                <w:noProof/>
              </w:rPr>
              <w:t>9. Resultados Esperados</w:t>
            </w:r>
            <w:r w:rsidR="00AA3BBE">
              <w:rPr>
                <w:noProof/>
                <w:webHidden/>
              </w:rPr>
              <w:tab/>
            </w:r>
            <w:r w:rsidR="00AA3BBE">
              <w:rPr>
                <w:noProof/>
                <w:webHidden/>
              </w:rPr>
              <w:fldChar w:fldCharType="begin"/>
            </w:r>
            <w:r w:rsidR="00AA3BBE">
              <w:rPr>
                <w:noProof/>
                <w:webHidden/>
              </w:rPr>
              <w:instrText xml:space="preserve"> PAGEREF _Toc176861352 \h </w:instrText>
            </w:r>
            <w:r w:rsidR="00AA3BBE">
              <w:rPr>
                <w:noProof/>
                <w:webHidden/>
              </w:rPr>
            </w:r>
            <w:r w:rsidR="00AA3BBE">
              <w:rPr>
                <w:noProof/>
                <w:webHidden/>
              </w:rPr>
              <w:fldChar w:fldCharType="separate"/>
            </w:r>
            <w:r w:rsidR="00AA3BBE">
              <w:rPr>
                <w:noProof/>
                <w:webHidden/>
              </w:rPr>
              <w:t>7</w:t>
            </w:r>
            <w:r w:rsidR="00AA3BBE">
              <w:rPr>
                <w:noProof/>
                <w:webHidden/>
              </w:rPr>
              <w:fldChar w:fldCharType="end"/>
            </w:r>
          </w:hyperlink>
        </w:p>
        <w:p w14:paraId="0D2B64DC" w14:textId="46C03EBD" w:rsidR="00AA3BBE" w:rsidRDefault="00FE2809" w:rsidP="00AA3BBE">
          <w:pPr>
            <w:pStyle w:val="Sumrio1"/>
            <w:tabs>
              <w:tab w:val="right" w:leader="dot" w:pos="9962"/>
            </w:tabs>
            <w:spacing w:line="480" w:lineRule="auto"/>
            <w:rPr>
              <w:noProof/>
              <w:kern w:val="2"/>
              <w:sz w:val="24"/>
              <w:szCs w:val="24"/>
              <w:lang w:val="pt-BR" w:eastAsia="pt-BR"/>
              <w14:ligatures w14:val="standardContextual"/>
            </w:rPr>
          </w:pPr>
          <w:hyperlink w:anchor="_Toc176861353" w:history="1">
            <w:r w:rsidR="00AA3BBE" w:rsidRPr="00926161">
              <w:rPr>
                <w:rStyle w:val="Hyperlink"/>
                <w:rFonts w:cstheme="majorHAnsi"/>
                <w:noProof/>
              </w:rPr>
              <w:t>10. Persona</w:t>
            </w:r>
            <w:r w:rsidR="00AA3BBE">
              <w:rPr>
                <w:noProof/>
                <w:webHidden/>
              </w:rPr>
              <w:tab/>
            </w:r>
            <w:r w:rsidR="00AA3BBE">
              <w:rPr>
                <w:noProof/>
                <w:webHidden/>
              </w:rPr>
              <w:fldChar w:fldCharType="begin"/>
            </w:r>
            <w:r w:rsidR="00AA3BBE">
              <w:rPr>
                <w:noProof/>
                <w:webHidden/>
              </w:rPr>
              <w:instrText xml:space="preserve"> PAGEREF _Toc176861353 \h </w:instrText>
            </w:r>
            <w:r w:rsidR="00AA3BBE">
              <w:rPr>
                <w:noProof/>
                <w:webHidden/>
              </w:rPr>
            </w:r>
            <w:r w:rsidR="00AA3BBE">
              <w:rPr>
                <w:noProof/>
                <w:webHidden/>
              </w:rPr>
              <w:fldChar w:fldCharType="separate"/>
            </w:r>
            <w:r w:rsidR="00AA3BBE">
              <w:rPr>
                <w:noProof/>
                <w:webHidden/>
              </w:rPr>
              <w:t>8</w:t>
            </w:r>
            <w:r w:rsidR="00AA3BBE">
              <w:rPr>
                <w:noProof/>
                <w:webHidden/>
              </w:rPr>
              <w:fldChar w:fldCharType="end"/>
            </w:r>
          </w:hyperlink>
        </w:p>
        <w:p w14:paraId="54C90265" w14:textId="2D444CEA" w:rsidR="00AA3BBE" w:rsidRDefault="00FE2809" w:rsidP="00AA3BBE">
          <w:pPr>
            <w:pStyle w:val="Sumrio1"/>
            <w:tabs>
              <w:tab w:val="right" w:leader="dot" w:pos="9962"/>
            </w:tabs>
            <w:spacing w:line="480" w:lineRule="auto"/>
            <w:rPr>
              <w:noProof/>
              <w:kern w:val="2"/>
              <w:sz w:val="24"/>
              <w:szCs w:val="24"/>
              <w:lang w:val="pt-BR" w:eastAsia="pt-BR"/>
              <w14:ligatures w14:val="standardContextual"/>
            </w:rPr>
          </w:pPr>
          <w:hyperlink w:anchor="_Toc176861354" w:history="1">
            <w:r w:rsidR="00AA3BBE" w:rsidRPr="00926161">
              <w:rPr>
                <w:rStyle w:val="Hyperlink"/>
                <w:rFonts w:cstheme="majorHAnsi"/>
                <w:noProof/>
              </w:rPr>
              <w:t>11. Canvas de Proposta de Valor</w:t>
            </w:r>
            <w:r w:rsidR="00AA3BBE">
              <w:rPr>
                <w:noProof/>
                <w:webHidden/>
              </w:rPr>
              <w:tab/>
            </w:r>
            <w:r w:rsidR="00AA3BBE">
              <w:rPr>
                <w:noProof/>
                <w:webHidden/>
              </w:rPr>
              <w:fldChar w:fldCharType="begin"/>
            </w:r>
            <w:r w:rsidR="00AA3BBE">
              <w:rPr>
                <w:noProof/>
                <w:webHidden/>
              </w:rPr>
              <w:instrText xml:space="preserve"> PAGEREF _Toc176861354 \h </w:instrText>
            </w:r>
            <w:r w:rsidR="00AA3BBE">
              <w:rPr>
                <w:noProof/>
                <w:webHidden/>
              </w:rPr>
            </w:r>
            <w:r w:rsidR="00AA3BBE">
              <w:rPr>
                <w:noProof/>
                <w:webHidden/>
              </w:rPr>
              <w:fldChar w:fldCharType="separate"/>
            </w:r>
            <w:r w:rsidR="00AA3BBE">
              <w:rPr>
                <w:noProof/>
                <w:webHidden/>
              </w:rPr>
              <w:t>8</w:t>
            </w:r>
            <w:r w:rsidR="00AA3BBE">
              <w:rPr>
                <w:noProof/>
                <w:webHidden/>
              </w:rPr>
              <w:fldChar w:fldCharType="end"/>
            </w:r>
          </w:hyperlink>
        </w:p>
        <w:p w14:paraId="3E6DB88E" w14:textId="3FF974DD" w:rsidR="00AA3BBE" w:rsidRDefault="00FE2809" w:rsidP="00AA3BBE">
          <w:pPr>
            <w:pStyle w:val="Sumrio1"/>
            <w:tabs>
              <w:tab w:val="right" w:leader="dot" w:pos="9962"/>
            </w:tabs>
            <w:spacing w:line="480" w:lineRule="auto"/>
            <w:rPr>
              <w:noProof/>
              <w:kern w:val="2"/>
              <w:sz w:val="24"/>
              <w:szCs w:val="24"/>
              <w:lang w:val="pt-BR" w:eastAsia="pt-BR"/>
              <w14:ligatures w14:val="standardContextual"/>
            </w:rPr>
          </w:pPr>
          <w:hyperlink w:anchor="_Toc176861355" w:history="1">
            <w:r w:rsidR="00AA3BBE" w:rsidRPr="00926161">
              <w:rPr>
                <w:rStyle w:val="Hyperlink"/>
                <w:rFonts w:cstheme="majorHAnsi"/>
                <w:noProof/>
              </w:rPr>
              <w:t>12.  Lean Canvas</w:t>
            </w:r>
            <w:r w:rsidR="00AA3BBE">
              <w:rPr>
                <w:noProof/>
                <w:webHidden/>
              </w:rPr>
              <w:tab/>
            </w:r>
            <w:r w:rsidR="00AA3BBE">
              <w:rPr>
                <w:noProof/>
                <w:webHidden/>
              </w:rPr>
              <w:fldChar w:fldCharType="begin"/>
            </w:r>
            <w:r w:rsidR="00AA3BBE">
              <w:rPr>
                <w:noProof/>
                <w:webHidden/>
              </w:rPr>
              <w:instrText xml:space="preserve"> PAGEREF _Toc176861355 \h </w:instrText>
            </w:r>
            <w:r w:rsidR="00AA3BBE">
              <w:rPr>
                <w:noProof/>
                <w:webHidden/>
              </w:rPr>
            </w:r>
            <w:r w:rsidR="00AA3BBE">
              <w:rPr>
                <w:noProof/>
                <w:webHidden/>
              </w:rPr>
              <w:fldChar w:fldCharType="separate"/>
            </w:r>
            <w:r w:rsidR="00AA3BBE">
              <w:rPr>
                <w:noProof/>
                <w:webHidden/>
              </w:rPr>
              <w:t>8</w:t>
            </w:r>
            <w:r w:rsidR="00AA3BBE">
              <w:rPr>
                <w:noProof/>
                <w:webHidden/>
              </w:rPr>
              <w:fldChar w:fldCharType="end"/>
            </w:r>
          </w:hyperlink>
        </w:p>
        <w:p w14:paraId="124DED97" w14:textId="1B7B4200" w:rsidR="00AA3BBE" w:rsidRDefault="00FE2809" w:rsidP="00AA3BBE">
          <w:pPr>
            <w:pStyle w:val="Sumrio1"/>
            <w:tabs>
              <w:tab w:val="right" w:leader="dot" w:pos="9962"/>
            </w:tabs>
            <w:spacing w:line="480" w:lineRule="auto"/>
            <w:rPr>
              <w:noProof/>
              <w:kern w:val="2"/>
              <w:sz w:val="24"/>
              <w:szCs w:val="24"/>
              <w:lang w:val="pt-BR" w:eastAsia="pt-BR"/>
              <w14:ligatures w14:val="standardContextual"/>
            </w:rPr>
          </w:pPr>
          <w:hyperlink w:anchor="_Toc176861356" w:history="1">
            <w:r w:rsidR="00AA3BBE" w:rsidRPr="00926161">
              <w:rPr>
                <w:rStyle w:val="Hyperlink"/>
                <w:rFonts w:cstheme="majorHAnsi"/>
                <w:noProof/>
              </w:rPr>
              <w:t>13. Estudo de Mercado (TAM, SAM, SOM)</w:t>
            </w:r>
            <w:r w:rsidR="00AA3BBE">
              <w:rPr>
                <w:noProof/>
                <w:webHidden/>
              </w:rPr>
              <w:tab/>
            </w:r>
            <w:r w:rsidR="00AA3BBE">
              <w:rPr>
                <w:noProof/>
                <w:webHidden/>
              </w:rPr>
              <w:fldChar w:fldCharType="begin"/>
            </w:r>
            <w:r w:rsidR="00AA3BBE">
              <w:rPr>
                <w:noProof/>
                <w:webHidden/>
              </w:rPr>
              <w:instrText xml:space="preserve"> PAGEREF _Toc176861356 \h </w:instrText>
            </w:r>
            <w:r w:rsidR="00AA3BBE">
              <w:rPr>
                <w:noProof/>
                <w:webHidden/>
              </w:rPr>
            </w:r>
            <w:r w:rsidR="00AA3BBE">
              <w:rPr>
                <w:noProof/>
                <w:webHidden/>
              </w:rPr>
              <w:fldChar w:fldCharType="separate"/>
            </w:r>
            <w:r w:rsidR="00AA3BBE">
              <w:rPr>
                <w:noProof/>
                <w:webHidden/>
              </w:rPr>
              <w:t>8</w:t>
            </w:r>
            <w:r w:rsidR="00AA3BBE">
              <w:rPr>
                <w:noProof/>
                <w:webHidden/>
              </w:rPr>
              <w:fldChar w:fldCharType="end"/>
            </w:r>
          </w:hyperlink>
        </w:p>
        <w:p w14:paraId="52A070B4" w14:textId="407E7EA1" w:rsidR="00AA3BBE" w:rsidRDefault="00FE2809" w:rsidP="00AA3BBE">
          <w:pPr>
            <w:pStyle w:val="Sumrio1"/>
            <w:tabs>
              <w:tab w:val="right" w:leader="dot" w:pos="9962"/>
            </w:tabs>
            <w:spacing w:line="480" w:lineRule="auto"/>
            <w:rPr>
              <w:noProof/>
              <w:kern w:val="2"/>
              <w:sz w:val="24"/>
              <w:szCs w:val="24"/>
              <w:lang w:val="pt-BR" w:eastAsia="pt-BR"/>
              <w14:ligatures w14:val="standardContextual"/>
            </w:rPr>
          </w:pPr>
          <w:hyperlink w:anchor="_Toc176861357" w:history="1">
            <w:r w:rsidR="00AA3BBE" w:rsidRPr="00926161">
              <w:rPr>
                <w:rStyle w:val="Hyperlink"/>
                <w:rFonts w:cstheme="majorHAnsi"/>
                <w:noProof/>
              </w:rPr>
              <w:t>14. Conclusão</w:t>
            </w:r>
            <w:r w:rsidR="00AA3BBE">
              <w:rPr>
                <w:noProof/>
                <w:webHidden/>
              </w:rPr>
              <w:tab/>
            </w:r>
            <w:r w:rsidR="00AA3BBE">
              <w:rPr>
                <w:noProof/>
                <w:webHidden/>
              </w:rPr>
              <w:fldChar w:fldCharType="begin"/>
            </w:r>
            <w:r w:rsidR="00AA3BBE">
              <w:rPr>
                <w:noProof/>
                <w:webHidden/>
              </w:rPr>
              <w:instrText xml:space="preserve"> PAGEREF _Toc176861357 \h </w:instrText>
            </w:r>
            <w:r w:rsidR="00AA3BBE">
              <w:rPr>
                <w:noProof/>
                <w:webHidden/>
              </w:rPr>
            </w:r>
            <w:r w:rsidR="00AA3BBE">
              <w:rPr>
                <w:noProof/>
                <w:webHidden/>
              </w:rPr>
              <w:fldChar w:fldCharType="separate"/>
            </w:r>
            <w:r w:rsidR="00AA3BBE">
              <w:rPr>
                <w:noProof/>
                <w:webHidden/>
              </w:rPr>
              <w:t>8</w:t>
            </w:r>
            <w:r w:rsidR="00AA3BBE">
              <w:rPr>
                <w:noProof/>
                <w:webHidden/>
              </w:rPr>
              <w:fldChar w:fldCharType="end"/>
            </w:r>
          </w:hyperlink>
        </w:p>
        <w:p w14:paraId="701081BA" w14:textId="481C748D" w:rsidR="00AA3BBE" w:rsidRDefault="00FE2809" w:rsidP="00AA3BBE">
          <w:pPr>
            <w:pStyle w:val="Sumrio1"/>
            <w:tabs>
              <w:tab w:val="right" w:leader="dot" w:pos="9962"/>
            </w:tabs>
            <w:spacing w:line="480" w:lineRule="auto"/>
            <w:rPr>
              <w:noProof/>
              <w:kern w:val="2"/>
              <w:sz w:val="24"/>
              <w:szCs w:val="24"/>
              <w:lang w:val="pt-BR" w:eastAsia="pt-BR"/>
              <w14:ligatures w14:val="standardContextual"/>
            </w:rPr>
          </w:pPr>
          <w:hyperlink w:anchor="_Toc176861358" w:history="1">
            <w:r w:rsidR="00AA3BBE" w:rsidRPr="00926161">
              <w:rPr>
                <w:rStyle w:val="Hyperlink"/>
                <w:rFonts w:cstheme="majorHAnsi"/>
                <w:noProof/>
              </w:rPr>
              <w:t>15. Estudos Futuros</w:t>
            </w:r>
            <w:r w:rsidR="00AA3BBE">
              <w:rPr>
                <w:noProof/>
                <w:webHidden/>
              </w:rPr>
              <w:tab/>
            </w:r>
            <w:r w:rsidR="00AA3BBE">
              <w:rPr>
                <w:noProof/>
                <w:webHidden/>
              </w:rPr>
              <w:fldChar w:fldCharType="begin"/>
            </w:r>
            <w:r w:rsidR="00AA3BBE">
              <w:rPr>
                <w:noProof/>
                <w:webHidden/>
              </w:rPr>
              <w:instrText xml:space="preserve"> PAGEREF _Toc176861358 \h </w:instrText>
            </w:r>
            <w:r w:rsidR="00AA3BBE">
              <w:rPr>
                <w:noProof/>
                <w:webHidden/>
              </w:rPr>
            </w:r>
            <w:r w:rsidR="00AA3BBE">
              <w:rPr>
                <w:noProof/>
                <w:webHidden/>
              </w:rPr>
              <w:fldChar w:fldCharType="separate"/>
            </w:r>
            <w:r w:rsidR="00AA3BBE">
              <w:rPr>
                <w:noProof/>
                <w:webHidden/>
              </w:rPr>
              <w:t>8</w:t>
            </w:r>
            <w:r w:rsidR="00AA3BBE">
              <w:rPr>
                <w:noProof/>
                <w:webHidden/>
              </w:rPr>
              <w:fldChar w:fldCharType="end"/>
            </w:r>
          </w:hyperlink>
        </w:p>
        <w:p w14:paraId="444DC2B1" w14:textId="2C12ADDE" w:rsidR="00AA3BBE" w:rsidRDefault="00FE2809" w:rsidP="00AA3BBE">
          <w:pPr>
            <w:pStyle w:val="Sumrio1"/>
            <w:tabs>
              <w:tab w:val="right" w:leader="dot" w:pos="9962"/>
            </w:tabs>
            <w:spacing w:line="480" w:lineRule="auto"/>
            <w:rPr>
              <w:noProof/>
              <w:kern w:val="2"/>
              <w:sz w:val="24"/>
              <w:szCs w:val="24"/>
              <w:lang w:val="pt-BR" w:eastAsia="pt-BR"/>
              <w14:ligatures w14:val="standardContextual"/>
            </w:rPr>
          </w:pPr>
          <w:hyperlink w:anchor="_Toc176861359" w:history="1">
            <w:r w:rsidR="00AA3BBE" w:rsidRPr="00926161">
              <w:rPr>
                <w:rStyle w:val="Hyperlink"/>
                <w:rFonts w:cstheme="majorHAnsi"/>
                <w:noProof/>
              </w:rPr>
              <w:t>16. Referências Bibliográficas</w:t>
            </w:r>
            <w:r w:rsidR="00AA3BBE">
              <w:rPr>
                <w:noProof/>
                <w:webHidden/>
              </w:rPr>
              <w:tab/>
            </w:r>
            <w:r w:rsidR="00AA3BBE">
              <w:rPr>
                <w:noProof/>
                <w:webHidden/>
              </w:rPr>
              <w:fldChar w:fldCharType="begin"/>
            </w:r>
            <w:r w:rsidR="00AA3BBE">
              <w:rPr>
                <w:noProof/>
                <w:webHidden/>
              </w:rPr>
              <w:instrText xml:space="preserve"> PAGEREF _Toc176861359 \h </w:instrText>
            </w:r>
            <w:r w:rsidR="00AA3BBE">
              <w:rPr>
                <w:noProof/>
                <w:webHidden/>
              </w:rPr>
            </w:r>
            <w:r w:rsidR="00AA3BBE">
              <w:rPr>
                <w:noProof/>
                <w:webHidden/>
              </w:rPr>
              <w:fldChar w:fldCharType="separate"/>
            </w:r>
            <w:r w:rsidR="00AA3BBE">
              <w:rPr>
                <w:noProof/>
                <w:webHidden/>
              </w:rPr>
              <w:t>9</w:t>
            </w:r>
            <w:r w:rsidR="00AA3BBE">
              <w:rPr>
                <w:noProof/>
                <w:webHidden/>
              </w:rPr>
              <w:fldChar w:fldCharType="end"/>
            </w:r>
          </w:hyperlink>
        </w:p>
        <w:p w14:paraId="5C7DBF50" w14:textId="7632DF88" w:rsidR="00E148F2" w:rsidRPr="00FB564F" w:rsidRDefault="00E148F2" w:rsidP="00AA3BBE">
          <w:pPr>
            <w:spacing w:line="360" w:lineRule="auto"/>
            <w:rPr>
              <w:rFonts w:asciiTheme="majorHAnsi" w:hAnsiTheme="majorHAnsi" w:cstheme="majorHAnsi"/>
            </w:rPr>
          </w:pPr>
          <w:r w:rsidRPr="000879E9">
            <w:rPr>
              <w:rFonts w:asciiTheme="majorHAnsi" w:hAnsiTheme="majorHAnsi" w:cstheme="majorHAnsi"/>
              <w:b/>
              <w:bCs/>
              <w:sz w:val="24"/>
              <w:szCs w:val="24"/>
            </w:rPr>
            <w:fldChar w:fldCharType="end"/>
          </w:r>
        </w:p>
      </w:sdtContent>
    </w:sdt>
    <w:p w14:paraId="0B86248D" w14:textId="77777777" w:rsidR="00AA3BBE" w:rsidRPr="00AA3BBE" w:rsidRDefault="00AA3BBE" w:rsidP="00AA3BBE">
      <w:pPr>
        <w:rPr>
          <w:lang w:val="pt-BR"/>
        </w:rPr>
      </w:pPr>
      <w:bookmarkStart w:id="1" w:name="_Toc176861342"/>
    </w:p>
    <w:p w14:paraId="0BB72E0B" w14:textId="6F50D005" w:rsidR="00FB564F" w:rsidRPr="00FB564F" w:rsidRDefault="00FB564F" w:rsidP="00FB564F">
      <w:pPr>
        <w:pStyle w:val="Ttulo1"/>
        <w:numPr>
          <w:ilvl w:val="0"/>
          <w:numId w:val="14"/>
        </w:numPr>
        <w:rPr>
          <w:rFonts w:cstheme="majorHAnsi"/>
        </w:rPr>
      </w:pPr>
      <w:r>
        <w:rPr>
          <w:rFonts w:cstheme="majorHAnsi"/>
        </w:rPr>
        <w:lastRenderedPageBreak/>
        <w:t>I</w:t>
      </w:r>
      <w:r w:rsidRPr="00FB564F">
        <w:rPr>
          <w:rFonts w:cstheme="majorHAnsi"/>
        </w:rPr>
        <w:t>nformações do Projeto</w:t>
      </w:r>
      <w:bookmarkEnd w:id="1"/>
    </w:p>
    <w:p w14:paraId="0D6E0A28" w14:textId="10BAFDEA" w:rsidR="00FB564F" w:rsidRPr="006A6010" w:rsidRDefault="00FB564F" w:rsidP="00FB564F">
      <w:pPr>
        <w:pStyle w:val="NormalWeb"/>
        <w:numPr>
          <w:ilvl w:val="0"/>
          <w:numId w:val="26"/>
        </w:numPr>
        <w:spacing w:line="360" w:lineRule="auto"/>
        <w:rPr>
          <w:rFonts w:asciiTheme="majorHAnsi" w:hAnsiTheme="majorHAnsi" w:cstheme="majorHAnsi"/>
        </w:rPr>
      </w:pPr>
      <w:r w:rsidRPr="006A6010">
        <w:rPr>
          <w:rStyle w:val="Forte"/>
          <w:rFonts w:asciiTheme="majorHAnsi" w:hAnsiTheme="majorHAnsi" w:cstheme="majorHAnsi"/>
        </w:rPr>
        <w:t xml:space="preserve">Título do Projeto: </w:t>
      </w:r>
      <w:proofErr w:type="spellStart"/>
      <w:r w:rsidR="00E67393">
        <w:rPr>
          <w:rStyle w:val="nfase"/>
          <w:rFonts w:asciiTheme="majorHAnsi" w:hAnsiTheme="majorHAnsi" w:cstheme="majorHAnsi"/>
          <w:i w:val="0"/>
          <w:iCs w:val="0"/>
        </w:rPr>
        <w:t>Campus_hub</w:t>
      </w:r>
      <w:proofErr w:type="spellEnd"/>
    </w:p>
    <w:p w14:paraId="51884FCF" w14:textId="4499197D" w:rsidR="00FB564F" w:rsidRPr="006A6010" w:rsidRDefault="00FB564F" w:rsidP="00FB564F">
      <w:pPr>
        <w:pStyle w:val="NormalWeb"/>
        <w:numPr>
          <w:ilvl w:val="0"/>
          <w:numId w:val="26"/>
        </w:numPr>
        <w:spacing w:line="360" w:lineRule="auto"/>
        <w:rPr>
          <w:rFonts w:asciiTheme="majorHAnsi" w:hAnsiTheme="majorHAnsi" w:cstheme="majorHAnsi"/>
        </w:rPr>
      </w:pPr>
      <w:r w:rsidRPr="006A6010">
        <w:rPr>
          <w:rStyle w:val="Forte"/>
          <w:rFonts w:asciiTheme="majorHAnsi" w:hAnsiTheme="majorHAnsi" w:cstheme="majorHAnsi"/>
        </w:rPr>
        <w:t xml:space="preserve">Orientador: </w:t>
      </w:r>
      <w:proofErr w:type="spellStart"/>
      <w:r w:rsidR="00E67393" w:rsidRPr="006A6010">
        <w:rPr>
          <w:rFonts w:asciiTheme="majorHAnsi" w:hAnsiTheme="majorHAnsi" w:cstheme="majorHAnsi"/>
          <w:b/>
          <w:bCs/>
        </w:rPr>
        <w:t>Eliney</w:t>
      </w:r>
      <w:proofErr w:type="spellEnd"/>
      <w:r w:rsidR="00E67393" w:rsidRPr="006A6010">
        <w:rPr>
          <w:rFonts w:asciiTheme="majorHAnsi" w:hAnsiTheme="majorHAnsi" w:cstheme="majorHAnsi"/>
          <w:b/>
          <w:bCs/>
        </w:rPr>
        <w:t xml:space="preserve"> Sabino</w:t>
      </w:r>
    </w:p>
    <w:p w14:paraId="756AA9A3" w14:textId="23055D49" w:rsidR="00FB564F" w:rsidRPr="006A6010" w:rsidRDefault="00FB564F" w:rsidP="00FB564F">
      <w:pPr>
        <w:pStyle w:val="NormalWeb"/>
        <w:numPr>
          <w:ilvl w:val="0"/>
          <w:numId w:val="26"/>
        </w:numPr>
        <w:spacing w:line="360" w:lineRule="auto"/>
        <w:rPr>
          <w:rFonts w:asciiTheme="majorHAnsi" w:hAnsiTheme="majorHAnsi" w:cstheme="majorHAnsi"/>
        </w:rPr>
      </w:pPr>
      <w:r w:rsidRPr="006A6010">
        <w:rPr>
          <w:rStyle w:val="Forte"/>
          <w:rFonts w:asciiTheme="majorHAnsi" w:hAnsiTheme="majorHAnsi" w:cstheme="majorHAnsi"/>
        </w:rPr>
        <w:t xml:space="preserve">Líder do Grupo: </w:t>
      </w:r>
      <w:r w:rsidR="00E67393">
        <w:rPr>
          <w:rStyle w:val="nfase"/>
          <w:rFonts w:asciiTheme="majorHAnsi" w:hAnsiTheme="majorHAnsi" w:cstheme="majorHAnsi"/>
          <w:i w:val="0"/>
          <w:iCs w:val="0"/>
        </w:rPr>
        <w:t>Gabriel Viegas Dantas</w:t>
      </w:r>
    </w:p>
    <w:p w14:paraId="17FAD292" w14:textId="77EA5462" w:rsidR="00FB564F" w:rsidRPr="006A6010" w:rsidRDefault="00FB564F" w:rsidP="00FB564F">
      <w:pPr>
        <w:pStyle w:val="NormalWeb"/>
        <w:numPr>
          <w:ilvl w:val="0"/>
          <w:numId w:val="26"/>
        </w:numPr>
        <w:spacing w:line="360" w:lineRule="auto"/>
        <w:rPr>
          <w:rFonts w:asciiTheme="majorHAnsi" w:hAnsiTheme="majorHAnsi" w:cstheme="majorHAnsi"/>
        </w:rPr>
      </w:pPr>
      <w:r w:rsidRPr="006A6010">
        <w:rPr>
          <w:rStyle w:val="Forte"/>
          <w:rFonts w:asciiTheme="majorHAnsi" w:hAnsiTheme="majorHAnsi" w:cstheme="majorHAnsi"/>
        </w:rPr>
        <w:t>Curso:</w:t>
      </w:r>
      <w:r w:rsidRPr="006A6010">
        <w:rPr>
          <w:rStyle w:val="nfase"/>
          <w:rFonts w:asciiTheme="majorHAnsi" w:hAnsiTheme="majorHAnsi" w:cstheme="majorHAnsi"/>
        </w:rPr>
        <w:t xml:space="preserve">  </w:t>
      </w:r>
      <w:r w:rsidRPr="006A6010">
        <w:rPr>
          <w:rStyle w:val="nfase"/>
          <w:rFonts w:asciiTheme="majorHAnsi" w:hAnsiTheme="majorHAnsi" w:cstheme="majorHAnsi"/>
          <w:i w:val="0"/>
          <w:iCs w:val="0"/>
        </w:rPr>
        <w:t>Análise e Desenvolvimento de Sistemas</w:t>
      </w:r>
    </w:p>
    <w:p w14:paraId="0C6CE45D" w14:textId="6E5B3659" w:rsidR="00FB564F" w:rsidRPr="006A6010" w:rsidRDefault="00FB564F" w:rsidP="00FB564F">
      <w:pPr>
        <w:pStyle w:val="NormalWeb"/>
        <w:numPr>
          <w:ilvl w:val="0"/>
          <w:numId w:val="26"/>
        </w:numPr>
        <w:spacing w:line="360" w:lineRule="auto"/>
        <w:rPr>
          <w:rFonts w:asciiTheme="majorHAnsi" w:hAnsiTheme="majorHAnsi" w:cstheme="majorHAnsi"/>
        </w:rPr>
      </w:pPr>
      <w:r w:rsidRPr="006A6010">
        <w:rPr>
          <w:rStyle w:val="Forte"/>
          <w:rFonts w:asciiTheme="majorHAnsi" w:hAnsiTheme="majorHAnsi" w:cstheme="majorHAnsi"/>
        </w:rPr>
        <w:t xml:space="preserve">Semestre: </w:t>
      </w:r>
      <w:r w:rsidR="00075B9A">
        <w:rPr>
          <w:rStyle w:val="nfase"/>
          <w:rFonts w:asciiTheme="majorHAnsi" w:hAnsiTheme="majorHAnsi" w:cstheme="majorHAnsi"/>
        </w:rPr>
        <w:t>5</w:t>
      </w:r>
      <w:r w:rsidRPr="006A6010">
        <w:rPr>
          <w:rStyle w:val="nfase"/>
          <w:rFonts w:asciiTheme="majorHAnsi" w:hAnsiTheme="majorHAnsi" w:cstheme="majorHAnsi"/>
        </w:rPr>
        <w:t>º Semestre</w:t>
      </w:r>
    </w:p>
    <w:p w14:paraId="2009B076" w14:textId="17E99AA1" w:rsidR="003C5C98" w:rsidRPr="00FB564F" w:rsidRDefault="00075B9A" w:rsidP="00A0261E">
      <w:pPr>
        <w:pStyle w:val="Ttulo1"/>
        <w:numPr>
          <w:ilvl w:val="0"/>
          <w:numId w:val="14"/>
        </w:numPr>
        <w:rPr>
          <w:rFonts w:cstheme="majorHAnsi"/>
        </w:rPr>
      </w:pPr>
      <w:bookmarkStart w:id="2" w:name="_Toc176861343"/>
      <w:r w:rsidRPr="00FB564F">
        <w:rPr>
          <w:rFonts w:cstheme="majorHAnsi"/>
        </w:rPr>
        <w:t>Introdução</w:t>
      </w:r>
      <w:bookmarkEnd w:id="2"/>
    </w:p>
    <w:p w14:paraId="2EC37436" w14:textId="025CC223" w:rsidR="003C5C98" w:rsidRPr="007D1FCA" w:rsidRDefault="00E76E52" w:rsidP="0056280F">
      <w:pPr>
        <w:spacing w:line="360" w:lineRule="auto"/>
        <w:jc w:val="both"/>
        <w:rPr>
          <w:rFonts w:asciiTheme="majorHAnsi" w:hAnsiTheme="majorHAnsi" w:cstheme="majorHAnsi"/>
          <w:lang w:val="pt-BR"/>
        </w:rPr>
      </w:pPr>
      <w:r w:rsidRPr="007D1FCA">
        <w:rPr>
          <w:rFonts w:asciiTheme="majorHAnsi" w:hAnsiTheme="majorHAnsi" w:cstheme="majorHAnsi"/>
        </w:rPr>
        <w:t>Com a crescente digitalização, a divulgação de eventos educacionais precisa ser mais eficiente. Este trabalho propõe um aplicativo e um site para facilitar a divulgação de eventos, aumentando a participação da comunidade e fortalecendo a vida acadêmica.</w:t>
      </w:r>
    </w:p>
    <w:p w14:paraId="1B4E1130" w14:textId="56EDAB24" w:rsidR="003C5C98" w:rsidRPr="00FB564F" w:rsidRDefault="00075B9A" w:rsidP="0056280F">
      <w:pPr>
        <w:pStyle w:val="Ttulo1"/>
        <w:numPr>
          <w:ilvl w:val="0"/>
          <w:numId w:val="14"/>
        </w:numPr>
        <w:rPr>
          <w:rFonts w:cstheme="majorHAnsi"/>
        </w:rPr>
      </w:pPr>
      <w:bookmarkStart w:id="3" w:name="_Toc176861344"/>
      <w:r w:rsidRPr="00FB564F">
        <w:rPr>
          <w:rFonts w:cstheme="majorHAnsi"/>
        </w:rPr>
        <w:t>Objetivos</w:t>
      </w:r>
      <w:bookmarkEnd w:id="3"/>
    </w:p>
    <w:p w14:paraId="1CF6228D" w14:textId="02C71962" w:rsidR="003C5C98" w:rsidRPr="00FB564F" w:rsidRDefault="007D1FCA" w:rsidP="0056280F">
      <w:pPr>
        <w:spacing w:line="360" w:lineRule="auto"/>
        <w:jc w:val="both"/>
        <w:rPr>
          <w:rFonts w:asciiTheme="majorHAnsi" w:hAnsiTheme="majorHAnsi" w:cstheme="majorHAnsi"/>
          <w:lang w:val="pt-BR"/>
        </w:rPr>
      </w:pPr>
      <w:r>
        <w:rPr>
          <w:rFonts w:asciiTheme="majorHAnsi" w:hAnsiTheme="majorHAnsi" w:cstheme="majorHAnsi"/>
          <w:lang w:val="pt-BR"/>
        </w:rPr>
        <w:t xml:space="preserve">Um projeto voltado a beneficiar os eventos em instituições de ensino, visando trazer mais visibilidade </w:t>
      </w:r>
      <w:r w:rsidR="00295D5B">
        <w:rPr>
          <w:rFonts w:asciiTheme="majorHAnsi" w:hAnsiTheme="majorHAnsi" w:cstheme="majorHAnsi"/>
          <w:lang w:val="pt-BR"/>
        </w:rPr>
        <w:t>e aumentando o envolvimento da população</w:t>
      </w:r>
      <w:r w:rsidR="00075B9A" w:rsidRPr="00FB564F">
        <w:rPr>
          <w:rFonts w:asciiTheme="majorHAnsi" w:hAnsiTheme="majorHAnsi" w:cstheme="majorHAnsi"/>
          <w:lang w:val="pt-BR"/>
        </w:rPr>
        <w:t>.</w:t>
      </w:r>
    </w:p>
    <w:p w14:paraId="299832F9" w14:textId="72BA7C36" w:rsidR="003C5C98" w:rsidRPr="00FB564F" w:rsidRDefault="00075B9A" w:rsidP="00AA3BBE">
      <w:pPr>
        <w:pStyle w:val="Ttulo2"/>
        <w:numPr>
          <w:ilvl w:val="1"/>
          <w:numId w:val="14"/>
        </w:numPr>
        <w:spacing w:line="360" w:lineRule="auto"/>
        <w:jc w:val="both"/>
        <w:rPr>
          <w:rFonts w:cstheme="majorHAnsi"/>
          <w:color w:val="auto"/>
          <w:lang w:val="pt-BR"/>
        </w:rPr>
      </w:pPr>
      <w:bookmarkStart w:id="4" w:name="_Toc176861345"/>
      <w:r w:rsidRPr="00FB564F">
        <w:rPr>
          <w:rFonts w:cstheme="majorHAnsi"/>
          <w:color w:val="auto"/>
          <w:lang w:val="pt-BR"/>
        </w:rPr>
        <w:t>Objetivo Geral</w:t>
      </w:r>
      <w:bookmarkEnd w:id="4"/>
    </w:p>
    <w:p w14:paraId="4EE83354" w14:textId="1AB4F98D" w:rsidR="003C5C98" w:rsidRPr="00FB564F" w:rsidRDefault="00B63AC2" w:rsidP="0056280F">
      <w:pPr>
        <w:spacing w:line="360" w:lineRule="auto"/>
        <w:jc w:val="both"/>
        <w:rPr>
          <w:rFonts w:asciiTheme="majorHAnsi" w:hAnsiTheme="majorHAnsi" w:cstheme="majorHAnsi"/>
          <w:lang w:val="pt-BR"/>
        </w:rPr>
      </w:pPr>
      <w:r w:rsidRPr="00B63AC2">
        <w:rPr>
          <w:rFonts w:asciiTheme="majorHAnsi" w:hAnsiTheme="majorHAnsi" w:cstheme="majorHAnsi"/>
        </w:rPr>
        <w:t xml:space="preserve">Desenvolver um </w:t>
      </w:r>
      <w:r w:rsidR="000F668D">
        <w:rPr>
          <w:rFonts w:asciiTheme="majorHAnsi" w:hAnsiTheme="majorHAnsi" w:cstheme="majorHAnsi"/>
        </w:rPr>
        <w:t>programa</w:t>
      </w:r>
      <w:r w:rsidRPr="00B63AC2">
        <w:rPr>
          <w:rFonts w:asciiTheme="majorHAnsi" w:hAnsiTheme="majorHAnsi" w:cstheme="majorHAnsi"/>
        </w:rPr>
        <w:t xml:space="preserve"> que possibi</w:t>
      </w:r>
      <w:r w:rsidR="000F668D">
        <w:rPr>
          <w:rFonts w:asciiTheme="majorHAnsi" w:hAnsiTheme="majorHAnsi" w:cstheme="majorHAnsi"/>
        </w:rPr>
        <w:t>lite</w:t>
      </w:r>
      <w:r w:rsidRPr="00B63AC2">
        <w:rPr>
          <w:rFonts w:asciiTheme="majorHAnsi" w:hAnsiTheme="majorHAnsi" w:cstheme="majorHAnsi"/>
        </w:rPr>
        <w:t xml:space="preserve"> às instituições de ensino divulgar seus eventos de forma eficaz, aumentando a participação da comunidade acadêmica e externa.</w:t>
      </w:r>
    </w:p>
    <w:p w14:paraId="3D05F22F" w14:textId="363D835B" w:rsidR="003C5C98" w:rsidRPr="00FB564F" w:rsidRDefault="00075B9A" w:rsidP="00AA3BBE">
      <w:pPr>
        <w:pStyle w:val="Ttulo2"/>
        <w:numPr>
          <w:ilvl w:val="1"/>
          <w:numId w:val="14"/>
        </w:numPr>
        <w:spacing w:line="360" w:lineRule="auto"/>
        <w:jc w:val="both"/>
        <w:rPr>
          <w:rFonts w:cstheme="majorHAnsi"/>
          <w:color w:val="auto"/>
          <w:lang w:val="pt-BR"/>
        </w:rPr>
      </w:pPr>
      <w:bookmarkStart w:id="5" w:name="_Toc176861346"/>
      <w:r w:rsidRPr="00FB564F">
        <w:rPr>
          <w:rFonts w:cstheme="majorHAnsi"/>
          <w:color w:val="auto"/>
          <w:lang w:val="pt-BR"/>
        </w:rPr>
        <w:t>Objetivos Específicos</w:t>
      </w:r>
      <w:bookmarkEnd w:id="5"/>
    </w:p>
    <w:p w14:paraId="49C8EC92" w14:textId="02577B0C" w:rsidR="0056280F" w:rsidRPr="00FB564F" w:rsidRDefault="0056280F" w:rsidP="0056280F">
      <w:pPr>
        <w:rPr>
          <w:rFonts w:asciiTheme="majorHAnsi" w:hAnsiTheme="majorHAnsi" w:cstheme="majorHAnsi"/>
          <w:lang w:val="pt-BR"/>
        </w:rPr>
      </w:pPr>
      <w:r w:rsidRPr="00FB564F">
        <w:rPr>
          <w:rFonts w:asciiTheme="majorHAnsi" w:hAnsiTheme="majorHAnsi" w:cstheme="majorHAnsi"/>
          <w:lang w:val="pt-BR"/>
        </w:rPr>
        <w:t xml:space="preserve">1. </w:t>
      </w:r>
      <w:r w:rsidR="00B63AC2" w:rsidRPr="00B63AC2">
        <w:rPr>
          <w:rFonts w:asciiTheme="majorHAnsi" w:hAnsiTheme="majorHAnsi" w:cstheme="majorHAnsi"/>
          <w:b/>
          <w:bCs/>
        </w:rPr>
        <w:t>Facilitar a Divulgação de Eventos:</w:t>
      </w:r>
      <w:r w:rsidR="00B63AC2" w:rsidRPr="00B63AC2">
        <w:rPr>
          <w:rFonts w:asciiTheme="majorHAnsi" w:hAnsiTheme="majorHAnsi" w:cstheme="majorHAnsi"/>
        </w:rPr>
        <w:t xml:space="preserve"> Criar uma plataforma onde as instituições possam cadastrar e gerenciar seus eventos de forma simples e intuitiva.</w:t>
      </w:r>
    </w:p>
    <w:p w14:paraId="3C287920" w14:textId="264CDF51" w:rsidR="0056280F" w:rsidRPr="00FB564F" w:rsidRDefault="0056280F" w:rsidP="0056280F">
      <w:pPr>
        <w:rPr>
          <w:rFonts w:asciiTheme="majorHAnsi" w:hAnsiTheme="majorHAnsi" w:cstheme="majorHAnsi"/>
          <w:lang w:val="pt-BR"/>
        </w:rPr>
      </w:pPr>
      <w:r w:rsidRPr="00FB564F">
        <w:rPr>
          <w:rFonts w:asciiTheme="majorHAnsi" w:hAnsiTheme="majorHAnsi" w:cstheme="majorHAnsi"/>
          <w:lang w:val="pt-BR"/>
        </w:rPr>
        <w:t xml:space="preserve">2. </w:t>
      </w:r>
      <w:r w:rsidR="00B63AC2" w:rsidRPr="00B63AC2">
        <w:rPr>
          <w:rFonts w:asciiTheme="majorHAnsi" w:hAnsiTheme="majorHAnsi" w:cstheme="majorHAnsi"/>
          <w:b/>
          <w:bCs/>
        </w:rPr>
        <w:t>Aumentar a Visibilidade dos Eventos:</w:t>
      </w:r>
      <w:r w:rsidR="00B63AC2" w:rsidRPr="00B63AC2">
        <w:rPr>
          <w:rFonts w:asciiTheme="majorHAnsi" w:hAnsiTheme="majorHAnsi" w:cstheme="majorHAnsi"/>
        </w:rPr>
        <w:t xml:space="preserve"> Implementar ferramentas de marketing digital, como notificações e compartilhamentos em redes sociais, para ampliar o alcance das divulgações.</w:t>
      </w:r>
    </w:p>
    <w:p w14:paraId="627B3426" w14:textId="044187CE" w:rsidR="0056280F" w:rsidRPr="000F668D" w:rsidRDefault="0056280F" w:rsidP="00B63AC2">
      <w:pPr>
        <w:rPr>
          <w:rFonts w:asciiTheme="majorHAnsi" w:hAnsiTheme="majorHAnsi" w:cstheme="majorHAnsi"/>
        </w:rPr>
      </w:pPr>
      <w:r w:rsidRPr="00FB564F">
        <w:rPr>
          <w:rFonts w:asciiTheme="majorHAnsi" w:hAnsiTheme="majorHAnsi" w:cstheme="majorHAnsi"/>
          <w:lang w:val="pt-BR"/>
        </w:rPr>
        <w:t xml:space="preserve">3. </w:t>
      </w:r>
      <w:r w:rsidR="00B63AC2" w:rsidRPr="00B63AC2">
        <w:rPr>
          <w:rFonts w:asciiTheme="majorHAnsi" w:hAnsiTheme="majorHAnsi" w:cstheme="majorHAnsi"/>
          <w:b/>
          <w:bCs/>
        </w:rPr>
        <w:t>Promover a Interatividade:</w:t>
      </w:r>
      <w:r w:rsidR="00B63AC2" w:rsidRPr="00B63AC2">
        <w:rPr>
          <w:rFonts w:asciiTheme="majorHAnsi" w:hAnsiTheme="majorHAnsi" w:cstheme="majorHAnsi"/>
        </w:rPr>
        <w:t xml:space="preserve"> Incluir funcionalidades que permitam ao público interagir com os eventos, como comentários, avaliações e perguntas, para estimular o engajamento.</w:t>
      </w:r>
    </w:p>
    <w:p w14:paraId="420C67DE" w14:textId="1FCABBAE" w:rsidR="003C5C98" w:rsidRPr="00FB564F" w:rsidRDefault="00E148F2" w:rsidP="00E148F2">
      <w:pPr>
        <w:pStyle w:val="Ttulo1"/>
        <w:rPr>
          <w:rFonts w:cstheme="majorHAnsi"/>
        </w:rPr>
      </w:pPr>
      <w:bookmarkStart w:id="6" w:name="_Toc176861347"/>
      <w:r w:rsidRPr="00FB564F">
        <w:rPr>
          <w:rFonts w:cstheme="majorHAnsi"/>
        </w:rPr>
        <w:lastRenderedPageBreak/>
        <w:t>4</w:t>
      </w:r>
      <w:r w:rsidR="0013371A" w:rsidRPr="00FB564F">
        <w:rPr>
          <w:rFonts w:cstheme="majorHAnsi"/>
        </w:rPr>
        <w:t xml:space="preserve">. </w:t>
      </w:r>
      <w:r w:rsidRPr="00FB564F">
        <w:rPr>
          <w:rFonts w:cstheme="majorHAnsi"/>
        </w:rPr>
        <w:t>Justificativa</w:t>
      </w:r>
      <w:bookmarkEnd w:id="6"/>
    </w:p>
    <w:p w14:paraId="70F98A62" w14:textId="5B91078D" w:rsidR="003C5C98" w:rsidRPr="00FB564F" w:rsidRDefault="00221BB0" w:rsidP="0056280F">
      <w:pPr>
        <w:spacing w:line="360" w:lineRule="auto"/>
        <w:jc w:val="both"/>
        <w:rPr>
          <w:rFonts w:asciiTheme="majorHAnsi" w:hAnsiTheme="majorHAnsi" w:cstheme="majorHAnsi"/>
          <w:lang w:val="pt-BR"/>
        </w:rPr>
      </w:pPr>
      <w:r>
        <w:rPr>
          <w:rFonts w:asciiTheme="majorHAnsi" w:hAnsiTheme="majorHAnsi" w:cstheme="majorHAnsi"/>
          <w:lang w:val="pt-BR"/>
        </w:rPr>
        <w:t>E</w:t>
      </w:r>
      <w:r w:rsidR="00075B9A" w:rsidRPr="00FB564F">
        <w:rPr>
          <w:rFonts w:asciiTheme="majorHAnsi" w:hAnsiTheme="majorHAnsi" w:cstheme="majorHAnsi"/>
          <w:lang w:val="pt-BR"/>
        </w:rPr>
        <w:t>xplique a relevância do projeto, tanto do ponto de vista acadêmico quanto prático. Por que este projeto é importante? Que impacto ele pode causar? Quais benefícios ele trará para a área ou para a sociedade?</w:t>
      </w:r>
    </w:p>
    <w:p w14:paraId="74D2BFDA" w14:textId="418F17FC" w:rsidR="003C5C98" w:rsidRPr="00FB564F" w:rsidRDefault="00E148F2" w:rsidP="00BA1843">
      <w:pPr>
        <w:pStyle w:val="Ttulo1"/>
        <w:rPr>
          <w:rFonts w:cstheme="majorHAnsi"/>
        </w:rPr>
      </w:pPr>
      <w:bookmarkStart w:id="7" w:name="_Toc176861348"/>
      <w:r w:rsidRPr="00FB564F">
        <w:rPr>
          <w:rFonts w:cstheme="majorHAnsi"/>
        </w:rPr>
        <w:t>5</w:t>
      </w:r>
      <w:r w:rsidR="0013371A" w:rsidRPr="00FB564F">
        <w:rPr>
          <w:rFonts w:cstheme="majorHAnsi"/>
        </w:rPr>
        <w:t xml:space="preserve">. </w:t>
      </w:r>
      <w:r w:rsidRPr="00FB564F">
        <w:rPr>
          <w:rFonts w:cstheme="majorHAnsi"/>
        </w:rPr>
        <w:t>Cronograma</w:t>
      </w:r>
      <w:bookmarkEnd w:id="7"/>
    </w:p>
    <w:p w14:paraId="57653A24" w14:textId="070BB294" w:rsidR="00423C1A" w:rsidRPr="00FB564F" w:rsidRDefault="00BA1843" w:rsidP="0056280F">
      <w:pPr>
        <w:spacing w:line="360" w:lineRule="auto"/>
        <w:jc w:val="center"/>
        <w:rPr>
          <w:rFonts w:asciiTheme="majorHAnsi" w:hAnsiTheme="majorHAnsi" w:cstheme="majorHAnsi"/>
          <w:lang w:val="pt-BR"/>
        </w:rPr>
      </w:pPr>
      <w:r w:rsidRPr="00BA1843">
        <w:rPr>
          <w:rFonts w:asciiTheme="majorHAnsi" w:hAnsiTheme="majorHAnsi" w:cstheme="majorHAnsi"/>
          <w:lang w:val="pt-BR"/>
        </w:rPr>
        <w:drawing>
          <wp:inline distT="0" distB="0" distL="0" distR="0" wp14:anchorId="66CE852C" wp14:editId="42193DA4">
            <wp:extent cx="5667375" cy="318320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0945" cy="3202064"/>
                    </a:xfrm>
                    <a:prstGeom prst="rect">
                      <a:avLst/>
                    </a:prstGeom>
                  </pic:spPr>
                </pic:pic>
              </a:graphicData>
            </a:graphic>
          </wp:inline>
        </w:drawing>
      </w:r>
    </w:p>
    <w:p w14:paraId="526A25A7" w14:textId="4C724057" w:rsidR="0056280F" w:rsidRPr="00FB564F" w:rsidRDefault="0056280F" w:rsidP="0056280F">
      <w:pPr>
        <w:spacing w:line="360" w:lineRule="auto"/>
        <w:jc w:val="center"/>
        <w:rPr>
          <w:rFonts w:asciiTheme="majorHAnsi" w:hAnsiTheme="majorHAnsi" w:cstheme="majorHAnsi"/>
          <w:lang w:val="pt-BR"/>
        </w:rPr>
      </w:pPr>
      <w:r w:rsidRPr="00FB564F">
        <w:rPr>
          <w:rFonts w:asciiTheme="majorHAnsi" w:hAnsiTheme="majorHAnsi" w:cstheme="majorHAnsi"/>
          <w:b/>
          <w:bCs/>
          <w:lang w:val="pt-BR"/>
        </w:rPr>
        <w:t>Figura 1:</w:t>
      </w:r>
      <w:r w:rsidRPr="00FB564F">
        <w:rPr>
          <w:rFonts w:asciiTheme="majorHAnsi" w:hAnsiTheme="majorHAnsi" w:cstheme="majorHAnsi"/>
          <w:lang w:val="pt-BR"/>
        </w:rPr>
        <w:t xml:space="preserve"> Cronograma das atividades do projeto</w:t>
      </w:r>
    </w:p>
    <w:p w14:paraId="63235508" w14:textId="445C6418" w:rsidR="003C5C98" w:rsidRPr="00FB564F" w:rsidRDefault="00E148F2" w:rsidP="00E148F2">
      <w:pPr>
        <w:pStyle w:val="Ttulo1"/>
        <w:rPr>
          <w:rFonts w:cstheme="majorHAnsi"/>
        </w:rPr>
      </w:pPr>
      <w:bookmarkStart w:id="8" w:name="_Toc176861349"/>
      <w:bookmarkStart w:id="9" w:name="_GoBack"/>
      <w:r w:rsidRPr="00FB564F">
        <w:rPr>
          <w:rFonts w:cstheme="majorHAnsi"/>
        </w:rPr>
        <w:t>6</w:t>
      </w:r>
      <w:r w:rsidR="0013371A" w:rsidRPr="00FB564F">
        <w:rPr>
          <w:rFonts w:cstheme="majorHAnsi"/>
        </w:rPr>
        <w:t xml:space="preserve">. </w:t>
      </w:r>
      <w:r w:rsidRPr="00FB564F">
        <w:rPr>
          <w:rFonts w:cstheme="majorHAnsi"/>
        </w:rPr>
        <w:t>Metodologia</w:t>
      </w:r>
      <w:bookmarkEnd w:id="8"/>
    </w:p>
    <w:p w14:paraId="0DFAD2DB" w14:textId="2640851D" w:rsidR="00D45C76" w:rsidRPr="00D45C76" w:rsidRDefault="00D45C76" w:rsidP="00D45C76">
      <w:pPr>
        <w:spacing w:before="100" w:beforeAutospacing="1" w:after="100" w:afterAutospacing="1"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t>Para o desenvolvimento</w:t>
      </w:r>
      <w:r w:rsidRPr="00D45C76">
        <w:rPr>
          <w:rFonts w:ascii="Times New Roman" w:eastAsia="Times New Roman" w:hAnsi="Times New Roman" w:cs="Times New Roman"/>
          <w:sz w:val="24"/>
          <w:szCs w:val="24"/>
          <w:lang w:val="pt-BR" w:eastAsia="pt-BR"/>
        </w:rPr>
        <w:t xml:space="preserve"> do site, utilizaremos as seguintes tecnologias e ferramentas:</w:t>
      </w:r>
    </w:p>
    <w:p w14:paraId="6A77C67E" w14:textId="77777777" w:rsidR="00D45C76" w:rsidRPr="00D45C76" w:rsidRDefault="00D45C76" w:rsidP="00D45C76">
      <w:pPr>
        <w:numPr>
          <w:ilvl w:val="0"/>
          <w:numId w:val="27"/>
        </w:numPr>
        <w:spacing w:before="100" w:beforeAutospacing="1" w:after="100" w:afterAutospacing="1" w:line="240" w:lineRule="auto"/>
        <w:rPr>
          <w:rFonts w:ascii="Times New Roman" w:eastAsia="Times New Roman" w:hAnsi="Times New Roman" w:cs="Times New Roman"/>
          <w:sz w:val="24"/>
          <w:szCs w:val="24"/>
          <w:lang w:val="pt-BR" w:eastAsia="pt-BR"/>
        </w:rPr>
      </w:pPr>
      <w:r w:rsidRPr="00D45C76">
        <w:rPr>
          <w:rFonts w:ascii="Times New Roman" w:eastAsia="Times New Roman" w:hAnsi="Times New Roman" w:cs="Times New Roman"/>
          <w:b/>
          <w:bCs/>
          <w:sz w:val="24"/>
          <w:szCs w:val="24"/>
          <w:lang w:val="pt-BR" w:eastAsia="pt-BR"/>
        </w:rPr>
        <w:t>Next.js 14</w:t>
      </w:r>
      <w:r w:rsidRPr="00D45C76">
        <w:rPr>
          <w:rFonts w:ascii="Times New Roman" w:eastAsia="Times New Roman" w:hAnsi="Times New Roman" w:cs="Times New Roman"/>
          <w:sz w:val="24"/>
          <w:szCs w:val="24"/>
          <w:lang w:val="pt-BR" w:eastAsia="pt-BR"/>
        </w:rPr>
        <w:t>: Framework para construção de aplicações web, permitindo a criação de front-end e back-end de forma integrada.</w:t>
      </w:r>
    </w:p>
    <w:p w14:paraId="1006ACB0" w14:textId="77777777" w:rsidR="00D45C76" w:rsidRPr="00D45C76" w:rsidRDefault="00D45C76" w:rsidP="00D45C76">
      <w:pPr>
        <w:numPr>
          <w:ilvl w:val="0"/>
          <w:numId w:val="27"/>
        </w:numPr>
        <w:spacing w:before="100" w:beforeAutospacing="1" w:after="100" w:afterAutospacing="1" w:line="240" w:lineRule="auto"/>
        <w:rPr>
          <w:rFonts w:ascii="Times New Roman" w:eastAsia="Times New Roman" w:hAnsi="Times New Roman" w:cs="Times New Roman"/>
          <w:sz w:val="24"/>
          <w:szCs w:val="24"/>
          <w:lang w:val="pt-BR" w:eastAsia="pt-BR"/>
        </w:rPr>
      </w:pPr>
      <w:r w:rsidRPr="00D45C76">
        <w:rPr>
          <w:rFonts w:ascii="Times New Roman" w:eastAsia="Times New Roman" w:hAnsi="Times New Roman" w:cs="Times New Roman"/>
          <w:b/>
          <w:bCs/>
          <w:sz w:val="24"/>
          <w:szCs w:val="24"/>
          <w:lang w:val="pt-BR" w:eastAsia="pt-BR"/>
        </w:rPr>
        <w:t>React com TypeScript</w:t>
      </w:r>
      <w:r w:rsidRPr="00D45C76">
        <w:rPr>
          <w:rFonts w:ascii="Times New Roman" w:eastAsia="Times New Roman" w:hAnsi="Times New Roman" w:cs="Times New Roman"/>
          <w:sz w:val="24"/>
          <w:szCs w:val="24"/>
          <w:lang w:val="pt-BR" w:eastAsia="pt-BR"/>
        </w:rPr>
        <w:t>: Biblioteca para a construção da interface do usuário, garantindo tipagem estática e melhor manutenção do código.</w:t>
      </w:r>
    </w:p>
    <w:p w14:paraId="6B1B9867" w14:textId="77777777" w:rsidR="00D45C76" w:rsidRPr="00D45C76" w:rsidRDefault="00D45C76" w:rsidP="00D45C76">
      <w:pPr>
        <w:numPr>
          <w:ilvl w:val="0"/>
          <w:numId w:val="27"/>
        </w:numPr>
        <w:spacing w:before="100" w:beforeAutospacing="1" w:after="100" w:afterAutospacing="1" w:line="240" w:lineRule="auto"/>
        <w:rPr>
          <w:rFonts w:ascii="Times New Roman" w:eastAsia="Times New Roman" w:hAnsi="Times New Roman" w:cs="Times New Roman"/>
          <w:sz w:val="24"/>
          <w:szCs w:val="24"/>
          <w:lang w:val="pt-BR" w:eastAsia="pt-BR"/>
        </w:rPr>
      </w:pPr>
      <w:r w:rsidRPr="00D45C76">
        <w:rPr>
          <w:rFonts w:ascii="Times New Roman" w:eastAsia="Times New Roman" w:hAnsi="Times New Roman" w:cs="Times New Roman"/>
          <w:b/>
          <w:bCs/>
          <w:sz w:val="24"/>
          <w:szCs w:val="24"/>
          <w:lang w:val="pt-BR" w:eastAsia="pt-BR"/>
        </w:rPr>
        <w:t>Prisma</w:t>
      </w:r>
      <w:r w:rsidRPr="00D45C76">
        <w:rPr>
          <w:rFonts w:ascii="Times New Roman" w:eastAsia="Times New Roman" w:hAnsi="Times New Roman" w:cs="Times New Roman"/>
          <w:sz w:val="24"/>
          <w:szCs w:val="24"/>
          <w:lang w:val="pt-BR" w:eastAsia="pt-BR"/>
        </w:rPr>
        <w:t>: ORM (Object-Relational Mapping) que facilita a interação com o banco de dados MySQL, simplificando consultas e manipulação de dados.</w:t>
      </w:r>
    </w:p>
    <w:p w14:paraId="1CB297AA" w14:textId="77777777" w:rsidR="00D45C76" w:rsidRPr="00D45C76" w:rsidRDefault="00D45C76" w:rsidP="00D45C76">
      <w:pPr>
        <w:numPr>
          <w:ilvl w:val="0"/>
          <w:numId w:val="27"/>
        </w:numPr>
        <w:spacing w:before="100" w:beforeAutospacing="1" w:after="100" w:afterAutospacing="1" w:line="240" w:lineRule="auto"/>
        <w:rPr>
          <w:rFonts w:ascii="Times New Roman" w:eastAsia="Times New Roman" w:hAnsi="Times New Roman" w:cs="Times New Roman"/>
          <w:sz w:val="24"/>
          <w:szCs w:val="24"/>
          <w:lang w:val="pt-BR" w:eastAsia="pt-BR"/>
        </w:rPr>
      </w:pPr>
      <w:r w:rsidRPr="00D45C76">
        <w:rPr>
          <w:rFonts w:ascii="Times New Roman" w:eastAsia="Times New Roman" w:hAnsi="Times New Roman" w:cs="Times New Roman"/>
          <w:b/>
          <w:bCs/>
          <w:sz w:val="24"/>
          <w:szCs w:val="24"/>
          <w:lang w:val="pt-BR" w:eastAsia="pt-BR"/>
        </w:rPr>
        <w:t>Zod</w:t>
      </w:r>
      <w:r w:rsidRPr="00D45C76">
        <w:rPr>
          <w:rFonts w:ascii="Times New Roman" w:eastAsia="Times New Roman" w:hAnsi="Times New Roman" w:cs="Times New Roman"/>
          <w:sz w:val="24"/>
          <w:szCs w:val="24"/>
          <w:lang w:val="pt-BR" w:eastAsia="pt-BR"/>
        </w:rPr>
        <w:t>: Biblioteca para validação de dados, assegurando que as informações inseridas no sistema estejam corretas e formatadas adequadamente.</w:t>
      </w:r>
    </w:p>
    <w:p w14:paraId="0A710C22" w14:textId="77777777" w:rsidR="00D45C76" w:rsidRPr="00D45C76" w:rsidRDefault="00D45C76" w:rsidP="00D45C76">
      <w:pPr>
        <w:numPr>
          <w:ilvl w:val="0"/>
          <w:numId w:val="27"/>
        </w:numPr>
        <w:spacing w:before="100" w:beforeAutospacing="1" w:after="100" w:afterAutospacing="1" w:line="240" w:lineRule="auto"/>
        <w:rPr>
          <w:rFonts w:ascii="Times New Roman" w:eastAsia="Times New Roman" w:hAnsi="Times New Roman" w:cs="Times New Roman"/>
          <w:sz w:val="24"/>
          <w:szCs w:val="24"/>
          <w:lang w:val="pt-BR" w:eastAsia="pt-BR"/>
        </w:rPr>
      </w:pPr>
      <w:r w:rsidRPr="00D45C76">
        <w:rPr>
          <w:rFonts w:ascii="Times New Roman" w:eastAsia="Times New Roman" w:hAnsi="Times New Roman" w:cs="Times New Roman"/>
          <w:b/>
          <w:bCs/>
          <w:sz w:val="24"/>
          <w:szCs w:val="24"/>
          <w:lang w:val="pt-BR" w:eastAsia="pt-BR"/>
        </w:rPr>
        <w:t>Shadcn UI</w:t>
      </w:r>
      <w:r w:rsidRPr="00D45C76">
        <w:rPr>
          <w:rFonts w:ascii="Times New Roman" w:eastAsia="Times New Roman" w:hAnsi="Times New Roman" w:cs="Times New Roman"/>
          <w:sz w:val="24"/>
          <w:szCs w:val="24"/>
          <w:lang w:val="pt-BR" w:eastAsia="pt-BR"/>
        </w:rPr>
        <w:t>: Conjunto de componentes de interface que proporciona uma experiência visual consistente e moderna.</w:t>
      </w:r>
    </w:p>
    <w:p w14:paraId="2DEB30BF" w14:textId="77777777" w:rsidR="00D45C76" w:rsidRPr="00D45C76" w:rsidRDefault="00D45C76" w:rsidP="00D45C76">
      <w:pPr>
        <w:numPr>
          <w:ilvl w:val="0"/>
          <w:numId w:val="27"/>
        </w:numPr>
        <w:spacing w:before="100" w:beforeAutospacing="1" w:after="100" w:afterAutospacing="1" w:line="240" w:lineRule="auto"/>
        <w:rPr>
          <w:rFonts w:ascii="Times New Roman" w:eastAsia="Times New Roman" w:hAnsi="Times New Roman" w:cs="Times New Roman"/>
          <w:sz w:val="24"/>
          <w:szCs w:val="24"/>
          <w:lang w:val="pt-BR" w:eastAsia="pt-BR"/>
        </w:rPr>
      </w:pPr>
      <w:r w:rsidRPr="00D45C76">
        <w:rPr>
          <w:rFonts w:ascii="Times New Roman" w:eastAsia="Times New Roman" w:hAnsi="Times New Roman" w:cs="Times New Roman"/>
          <w:b/>
          <w:bCs/>
          <w:sz w:val="24"/>
          <w:szCs w:val="24"/>
          <w:lang w:val="pt-BR" w:eastAsia="pt-BR"/>
        </w:rPr>
        <w:lastRenderedPageBreak/>
        <w:t>Tailwind CSS</w:t>
      </w:r>
      <w:r w:rsidRPr="00D45C76">
        <w:rPr>
          <w:rFonts w:ascii="Times New Roman" w:eastAsia="Times New Roman" w:hAnsi="Times New Roman" w:cs="Times New Roman"/>
          <w:sz w:val="24"/>
          <w:szCs w:val="24"/>
          <w:lang w:val="pt-BR" w:eastAsia="pt-BR"/>
        </w:rPr>
        <w:t>: Framework de estilização que permite a criação de layouts responsivos e personalizados de maneira eficiente.</w:t>
      </w:r>
    </w:p>
    <w:p w14:paraId="32B9D24C" w14:textId="77777777" w:rsidR="00D45C76" w:rsidRPr="00D45C76" w:rsidRDefault="00D45C76" w:rsidP="00D45C76">
      <w:pPr>
        <w:numPr>
          <w:ilvl w:val="0"/>
          <w:numId w:val="27"/>
        </w:numPr>
        <w:spacing w:before="100" w:beforeAutospacing="1" w:after="100" w:afterAutospacing="1" w:line="240" w:lineRule="auto"/>
        <w:rPr>
          <w:rFonts w:ascii="Times New Roman" w:eastAsia="Times New Roman" w:hAnsi="Times New Roman" w:cs="Times New Roman"/>
          <w:sz w:val="24"/>
          <w:szCs w:val="24"/>
          <w:lang w:val="pt-BR" w:eastAsia="pt-BR"/>
        </w:rPr>
      </w:pPr>
      <w:r w:rsidRPr="00D45C76">
        <w:rPr>
          <w:rFonts w:ascii="Times New Roman" w:eastAsia="Times New Roman" w:hAnsi="Times New Roman" w:cs="Times New Roman"/>
          <w:b/>
          <w:bCs/>
          <w:sz w:val="24"/>
          <w:szCs w:val="24"/>
          <w:lang w:val="pt-BR" w:eastAsia="pt-BR"/>
        </w:rPr>
        <w:t>Auth.js</w:t>
      </w:r>
      <w:r w:rsidRPr="00D45C76">
        <w:rPr>
          <w:rFonts w:ascii="Times New Roman" w:eastAsia="Times New Roman" w:hAnsi="Times New Roman" w:cs="Times New Roman"/>
          <w:sz w:val="24"/>
          <w:szCs w:val="24"/>
          <w:lang w:val="pt-BR" w:eastAsia="pt-BR"/>
        </w:rPr>
        <w:t>: Biblioteca para gerenciamento de autenticação, garantindo segurança no acesso à plataforma.</w:t>
      </w:r>
    </w:p>
    <w:p w14:paraId="1DC58F51" w14:textId="77777777" w:rsidR="00D45C76" w:rsidRPr="00D45C76" w:rsidRDefault="00D45C76" w:rsidP="00D45C76">
      <w:pPr>
        <w:numPr>
          <w:ilvl w:val="0"/>
          <w:numId w:val="27"/>
        </w:numPr>
        <w:spacing w:before="100" w:beforeAutospacing="1" w:after="100" w:afterAutospacing="1" w:line="240" w:lineRule="auto"/>
        <w:rPr>
          <w:rFonts w:ascii="Times New Roman" w:eastAsia="Times New Roman" w:hAnsi="Times New Roman" w:cs="Times New Roman"/>
          <w:sz w:val="24"/>
          <w:szCs w:val="24"/>
          <w:lang w:val="pt-BR" w:eastAsia="pt-BR"/>
        </w:rPr>
      </w:pPr>
      <w:r w:rsidRPr="00D45C76">
        <w:rPr>
          <w:rFonts w:ascii="Times New Roman" w:eastAsia="Times New Roman" w:hAnsi="Times New Roman" w:cs="Times New Roman"/>
          <w:b/>
          <w:bCs/>
          <w:sz w:val="24"/>
          <w:szCs w:val="24"/>
          <w:lang w:val="pt-BR" w:eastAsia="pt-BR"/>
        </w:rPr>
        <w:t>Nodemailer</w:t>
      </w:r>
      <w:r w:rsidRPr="00D45C76">
        <w:rPr>
          <w:rFonts w:ascii="Times New Roman" w:eastAsia="Times New Roman" w:hAnsi="Times New Roman" w:cs="Times New Roman"/>
          <w:sz w:val="24"/>
          <w:szCs w:val="24"/>
          <w:lang w:val="pt-BR" w:eastAsia="pt-BR"/>
        </w:rPr>
        <w:t>: Ferramenta para envio de e-mails, utilizada para comunicação com os usuários, como confirmações de inscrição em eventos.</w:t>
      </w:r>
    </w:p>
    <w:p w14:paraId="3F17EADF" w14:textId="77777777" w:rsidR="00D45C76" w:rsidRPr="00D45C76" w:rsidRDefault="00D45C76" w:rsidP="00D45C76">
      <w:pPr>
        <w:numPr>
          <w:ilvl w:val="0"/>
          <w:numId w:val="27"/>
        </w:numPr>
        <w:spacing w:before="100" w:beforeAutospacing="1" w:after="100" w:afterAutospacing="1" w:line="240" w:lineRule="auto"/>
        <w:rPr>
          <w:rFonts w:ascii="Times New Roman" w:eastAsia="Times New Roman" w:hAnsi="Times New Roman" w:cs="Times New Roman"/>
          <w:sz w:val="24"/>
          <w:szCs w:val="24"/>
          <w:lang w:val="pt-BR" w:eastAsia="pt-BR"/>
        </w:rPr>
      </w:pPr>
      <w:r w:rsidRPr="00D45C76">
        <w:rPr>
          <w:rFonts w:ascii="Times New Roman" w:eastAsia="Times New Roman" w:hAnsi="Times New Roman" w:cs="Times New Roman"/>
          <w:b/>
          <w:bCs/>
          <w:sz w:val="24"/>
          <w:szCs w:val="24"/>
          <w:lang w:val="pt-BR" w:eastAsia="pt-BR"/>
        </w:rPr>
        <w:t>MySQL</w:t>
      </w:r>
      <w:r w:rsidRPr="00D45C76">
        <w:rPr>
          <w:rFonts w:ascii="Times New Roman" w:eastAsia="Times New Roman" w:hAnsi="Times New Roman" w:cs="Times New Roman"/>
          <w:sz w:val="24"/>
          <w:szCs w:val="24"/>
          <w:lang w:val="pt-BR" w:eastAsia="pt-BR"/>
        </w:rPr>
        <w:t>: Sistema de gerenciamento de banco de dados que armazenará as informações dos eventos e usuários.</w:t>
      </w:r>
    </w:p>
    <w:p w14:paraId="139A3BB1" w14:textId="77777777" w:rsidR="00D45C76" w:rsidRPr="00D45C76" w:rsidRDefault="00D45C76" w:rsidP="00D45C76">
      <w:pPr>
        <w:numPr>
          <w:ilvl w:val="0"/>
          <w:numId w:val="27"/>
        </w:numPr>
        <w:spacing w:before="100" w:beforeAutospacing="1" w:after="100" w:afterAutospacing="1" w:line="240" w:lineRule="auto"/>
        <w:rPr>
          <w:rFonts w:ascii="Times New Roman" w:eastAsia="Times New Roman" w:hAnsi="Times New Roman" w:cs="Times New Roman"/>
          <w:sz w:val="24"/>
          <w:szCs w:val="24"/>
          <w:lang w:val="pt-BR" w:eastAsia="pt-BR"/>
        </w:rPr>
      </w:pPr>
      <w:r w:rsidRPr="00D45C76">
        <w:rPr>
          <w:rFonts w:ascii="Times New Roman" w:eastAsia="Times New Roman" w:hAnsi="Times New Roman" w:cs="Times New Roman"/>
          <w:b/>
          <w:bCs/>
          <w:sz w:val="24"/>
          <w:szCs w:val="24"/>
          <w:lang w:val="pt-BR" w:eastAsia="pt-BR"/>
        </w:rPr>
        <w:t>Android Studio e Java</w:t>
      </w:r>
      <w:r w:rsidRPr="00D45C76">
        <w:rPr>
          <w:rFonts w:ascii="Times New Roman" w:eastAsia="Times New Roman" w:hAnsi="Times New Roman" w:cs="Times New Roman"/>
          <w:sz w:val="24"/>
          <w:szCs w:val="24"/>
          <w:lang w:val="pt-BR" w:eastAsia="pt-BR"/>
        </w:rPr>
        <w:t>: Ambiente de desenvolvimento e linguagem de programação utilizados para criar a versão mobile do aplicativo.</w:t>
      </w:r>
    </w:p>
    <w:p w14:paraId="1EF09E24" w14:textId="0FEF7E55" w:rsidR="00D45C76" w:rsidRDefault="00D45C76" w:rsidP="00D45C76">
      <w:pPr>
        <w:numPr>
          <w:ilvl w:val="0"/>
          <w:numId w:val="27"/>
        </w:numPr>
        <w:spacing w:before="100" w:beforeAutospacing="1" w:after="100" w:afterAutospacing="1" w:line="240" w:lineRule="auto"/>
        <w:rPr>
          <w:rFonts w:ascii="Times New Roman" w:eastAsia="Times New Roman" w:hAnsi="Times New Roman" w:cs="Times New Roman"/>
          <w:sz w:val="24"/>
          <w:szCs w:val="24"/>
          <w:lang w:val="pt-BR" w:eastAsia="pt-BR"/>
        </w:rPr>
      </w:pPr>
      <w:r w:rsidRPr="00D45C76">
        <w:rPr>
          <w:rFonts w:ascii="Times New Roman" w:eastAsia="Times New Roman" w:hAnsi="Times New Roman" w:cs="Times New Roman"/>
          <w:b/>
          <w:bCs/>
          <w:sz w:val="24"/>
          <w:szCs w:val="24"/>
          <w:lang w:val="pt-BR" w:eastAsia="pt-BR"/>
        </w:rPr>
        <w:t>Firebase</w:t>
      </w:r>
      <w:r w:rsidRPr="00D45C76">
        <w:rPr>
          <w:rFonts w:ascii="Times New Roman" w:eastAsia="Times New Roman" w:hAnsi="Times New Roman" w:cs="Times New Roman"/>
          <w:sz w:val="24"/>
          <w:szCs w:val="24"/>
          <w:lang w:val="pt-BR" w:eastAsia="pt-BR"/>
        </w:rPr>
        <w:t>: Plataforma que oferece serviços como autenticação e banco de dados em tempo real, complementando a funcionalidade do aplicativo móvel.</w:t>
      </w:r>
    </w:p>
    <w:p w14:paraId="71CE3FA5" w14:textId="6DDBA599" w:rsidR="00D45C76" w:rsidRPr="00D45C76" w:rsidRDefault="00D45C76" w:rsidP="00D45C76">
      <w:pPr>
        <w:spacing w:before="100" w:beforeAutospacing="1" w:after="100" w:afterAutospacing="1" w:line="240" w:lineRule="auto"/>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t xml:space="preserve">E utilizamos os </w:t>
      </w:r>
      <w:proofErr w:type="spellStart"/>
      <w:r>
        <w:rPr>
          <w:rFonts w:ascii="Times New Roman" w:eastAsia="Times New Roman" w:hAnsi="Times New Roman" w:cs="Times New Roman"/>
          <w:sz w:val="24"/>
          <w:szCs w:val="24"/>
          <w:lang w:val="pt-BR" w:eastAsia="pt-BR"/>
        </w:rPr>
        <w:t>Trello</w:t>
      </w:r>
      <w:proofErr w:type="spellEnd"/>
      <w:r>
        <w:rPr>
          <w:rFonts w:ascii="Times New Roman" w:eastAsia="Times New Roman" w:hAnsi="Times New Roman" w:cs="Times New Roman"/>
          <w:sz w:val="24"/>
          <w:szCs w:val="24"/>
          <w:lang w:val="pt-BR" w:eastAsia="pt-BR"/>
        </w:rPr>
        <w:t xml:space="preserve"> para organização, gerenciamento, monitoramento e garantir todas as etapas do desenvolvimento sejam cumpridas de forma eficiente.</w:t>
      </w:r>
    </w:p>
    <w:bookmarkEnd w:id="9"/>
    <w:p w14:paraId="3BEB749A" w14:textId="52E50652" w:rsidR="00F12AAC" w:rsidRDefault="00F12AAC" w:rsidP="0056280F">
      <w:pPr>
        <w:spacing w:line="360" w:lineRule="auto"/>
        <w:jc w:val="both"/>
        <w:rPr>
          <w:rFonts w:asciiTheme="majorHAnsi" w:hAnsiTheme="majorHAnsi" w:cstheme="majorHAnsi"/>
          <w:lang w:val="pt-BR"/>
        </w:rPr>
      </w:pPr>
    </w:p>
    <w:p w14:paraId="3730517B" w14:textId="53B29F6B" w:rsidR="00F12AAC" w:rsidRDefault="00F12AAC" w:rsidP="0056280F">
      <w:pPr>
        <w:spacing w:line="360" w:lineRule="auto"/>
        <w:jc w:val="both"/>
        <w:rPr>
          <w:rFonts w:asciiTheme="majorHAnsi" w:hAnsiTheme="majorHAnsi" w:cstheme="majorHAnsi"/>
          <w:lang w:val="pt-BR"/>
        </w:rPr>
      </w:pPr>
    </w:p>
    <w:p w14:paraId="069AAD82" w14:textId="77777777" w:rsidR="00F12AAC" w:rsidRPr="00FB564F" w:rsidRDefault="00F12AAC" w:rsidP="0056280F">
      <w:pPr>
        <w:spacing w:line="360" w:lineRule="auto"/>
        <w:jc w:val="both"/>
        <w:rPr>
          <w:rFonts w:asciiTheme="majorHAnsi" w:hAnsiTheme="majorHAnsi" w:cstheme="majorHAnsi"/>
          <w:lang w:val="pt-BR"/>
        </w:rPr>
      </w:pPr>
    </w:p>
    <w:p w14:paraId="1483AB2F" w14:textId="2E1E19D7" w:rsidR="0013371A" w:rsidRPr="00FB564F" w:rsidRDefault="00E148F2" w:rsidP="00E148F2">
      <w:pPr>
        <w:pStyle w:val="Ttulo1"/>
        <w:rPr>
          <w:rFonts w:cstheme="majorHAnsi"/>
        </w:rPr>
      </w:pPr>
      <w:bookmarkStart w:id="10" w:name="_Toc176861350"/>
      <w:r w:rsidRPr="00FB564F">
        <w:rPr>
          <w:rFonts w:cstheme="majorHAnsi"/>
        </w:rPr>
        <w:t>7</w:t>
      </w:r>
      <w:r w:rsidR="0013371A" w:rsidRPr="00FB564F">
        <w:rPr>
          <w:rFonts w:cstheme="majorHAnsi"/>
        </w:rPr>
        <w:t>. Descrição das Funções no Projeto</w:t>
      </w:r>
      <w:bookmarkEnd w:id="10"/>
    </w:p>
    <w:p w14:paraId="7FB802A4" w14:textId="3ADB21EE" w:rsidR="0056280F" w:rsidRPr="00FB564F" w:rsidRDefault="0056280F" w:rsidP="0056280F">
      <w:pPr>
        <w:spacing w:line="360" w:lineRule="auto"/>
        <w:jc w:val="both"/>
        <w:rPr>
          <w:rFonts w:asciiTheme="majorHAnsi" w:hAnsiTheme="majorHAnsi" w:cstheme="majorHAnsi"/>
          <w:lang w:val="pt-BR"/>
        </w:rPr>
      </w:pPr>
    </w:p>
    <w:tbl>
      <w:tblPr>
        <w:tblStyle w:val="TabelaSimples3"/>
        <w:tblW w:w="9617" w:type="dxa"/>
        <w:tblLook w:val="04A0" w:firstRow="1" w:lastRow="0" w:firstColumn="1" w:lastColumn="0" w:noHBand="0" w:noVBand="1"/>
      </w:tblPr>
      <w:tblGrid>
        <w:gridCol w:w="2660"/>
        <w:gridCol w:w="1276"/>
        <w:gridCol w:w="5681"/>
      </w:tblGrid>
      <w:tr w:rsidR="002F7949" w:rsidRPr="00FB564F" w14:paraId="1F763691" w14:textId="77777777" w:rsidTr="00763BF7">
        <w:trPr>
          <w:cnfStyle w:val="100000000000" w:firstRow="1" w:lastRow="0" w:firstColumn="0" w:lastColumn="0" w:oddVBand="0" w:evenVBand="0" w:oddHBand="0" w:evenHBand="0" w:firstRowFirstColumn="0" w:firstRowLastColumn="0" w:lastRowFirstColumn="0" w:lastRowLastColumn="0"/>
          <w:trHeight w:val="265"/>
        </w:trPr>
        <w:tc>
          <w:tcPr>
            <w:cnfStyle w:val="001000000100" w:firstRow="0" w:lastRow="0" w:firstColumn="1" w:lastColumn="0" w:oddVBand="0" w:evenVBand="0" w:oddHBand="0" w:evenHBand="0" w:firstRowFirstColumn="1" w:firstRowLastColumn="0" w:lastRowFirstColumn="0" w:lastRowLastColumn="0"/>
            <w:tcW w:w="2660" w:type="dxa"/>
          </w:tcPr>
          <w:p w14:paraId="2673ADDB" w14:textId="77777777" w:rsidR="002F7949" w:rsidRPr="00FB564F" w:rsidRDefault="002F7949" w:rsidP="0056280F">
            <w:pPr>
              <w:spacing w:line="360" w:lineRule="auto"/>
              <w:jc w:val="both"/>
              <w:rPr>
                <w:rFonts w:asciiTheme="majorHAnsi" w:hAnsiTheme="majorHAnsi" w:cstheme="majorHAnsi"/>
                <w:lang w:val="pt-BR"/>
              </w:rPr>
            </w:pPr>
            <w:r w:rsidRPr="00FB564F">
              <w:rPr>
                <w:rFonts w:asciiTheme="majorHAnsi" w:hAnsiTheme="majorHAnsi" w:cstheme="majorHAnsi"/>
                <w:lang w:val="pt-BR"/>
              </w:rPr>
              <w:t>Nome do Integrante</w:t>
            </w:r>
          </w:p>
        </w:tc>
        <w:tc>
          <w:tcPr>
            <w:tcW w:w="1276" w:type="dxa"/>
          </w:tcPr>
          <w:p w14:paraId="3EE17856" w14:textId="77777777" w:rsidR="002F7949" w:rsidRPr="00FB564F" w:rsidRDefault="002F7949" w:rsidP="0056280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FB564F">
              <w:rPr>
                <w:rFonts w:asciiTheme="majorHAnsi" w:hAnsiTheme="majorHAnsi" w:cstheme="majorHAnsi"/>
                <w:lang w:val="pt-BR"/>
              </w:rPr>
              <w:t>RA</w:t>
            </w:r>
          </w:p>
        </w:tc>
        <w:tc>
          <w:tcPr>
            <w:tcW w:w="5681" w:type="dxa"/>
          </w:tcPr>
          <w:p w14:paraId="6AD2438C" w14:textId="77777777" w:rsidR="002F7949" w:rsidRPr="00FB564F" w:rsidRDefault="002F7949" w:rsidP="0056280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FB564F">
              <w:rPr>
                <w:rFonts w:asciiTheme="majorHAnsi" w:hAnsiTheme="majorHAnsi" w:cstheme="majorHAnsi"/>
                <w:lang w:val="pt-BR"/>
              </w:rPr>
              <w:t>Funções Acumuladas</w:t>
            </w:r>
          </w:p>
        </w:tc>
      </w:tr>
      <w:tr w:rsidR="002F7949" w:rsidRPr="00823FC8" w14:paraId="345CFD57" w14:textId="77777777" w:rsidTr="00763BF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660" w:type="dxa"/>
          </w:tcPr>
          <w:p w14:paraId="151810F3" w14:textId="5E803D67" w:rsidR="002F7949" w:rsidRPr="00FB564F" w:rsidRDefault="00816337" w:rsidP="0056280F">
            <w:pPr>
              <w:spacing w:line="360" w:lineRule="auto"/>
              <w:jc w:val="both"/>
              <w:rPr>
                <w:rFonts w:asciiTheme="majorHAnsi" w:hAnsiTheme="majorHAnsi" w:cstheme="majorHAnsi"/>
                <w:lang w:val="pt-BR"/>
              </w:rPr>
            </w:pPr>
            <w:r w:rsidRPr="00816337">
              <w:rPr>
                <w:rFonts w:asciiTheme="majorHAnsi" w:hAnsiTheme="majorHAnsi" w:cstheme="majorHAnsi"/>
              </w:rPr>
              <w:t>Gabriel Viegas Dantas</w:t>
            </w:r>
          </w:p>
        </w:tc>
        <w:tc>
          <w:tcPr>
            <w:tcW w:w="1276" w:type="dxa"/>
          </w:tcPr>
          <w:p w14:paraId="574EFD90" w14:textId="7B788417" w:rsidR="002F7949" w:rsidRPr="00FB564F" w:rsidRDefault="002F7949" w:rsidP="00816337">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pt-BR"/>
              </w:rPr>
            </w:pPr>
            <w:r w:rsidRPr="00FB564F">
              <w:rPr>
                <w:rFonts w:asciiTheme="majorHAnsi" w:hAnsiTheme="majorHAnsi" w:cstheme="majorHAnsi"/>
                <w:lang w:val="pt-BR"/>
              </w:rPr>
              <w:t>RA</w:t>
            </w:r>
            <w:r w:rsidR="00F12AAC">
              <w:rPr>
                <w:rFonts w:asciiTheme="majorHAnsi" w:hAnsiTheme="majorHAnsi" w:cstheme="majorHAnsi"/>
                <w:lang w:val="pt-BR"/>
              </w:rPr>
              <w:t xml:space="preserve"> </w:t>
            </w:r>
            <w:r w:rsidR="00816337">
              <w:rPr>
                <w:rFonts w:asciiTheme="majorHAnsi" w:hAnsiTheme="majorHAnsi" w:cstheme="majorHAnsi"/>
                <w:lang w:val="pt-BR"/>
              </w:rPr>
              <w:t>224033</w:t>
            </w:r>
          </w:p>
        </w:tc>
        <w:tc>
          <w:tcPr>
            <w:tcW w:w="5681" w:type="dxa"/>
          </w:tcPr>
          <w:p w14:paraId="0C625B80" w14:textId="48475E96" w:rsidR="002F7949" w:rsidRPr="00FB564F" w:rsidRDefault="00816337" w:rsidP="0056280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val="pt-BR"/>
              </w:rPr>
            </w:pPr>
            <w:r w:rsidRPr="00816337">
              <w:rPr>
                <w:rFonts w:asciiTheme="majorHAnsi" w:hAnsiTheme="majorHAnsi" w:cstheme="majorHAnsi"/>
                <w:sz w:val="18"/>
                <w:szCs w:val="18"/>
              </w:rPr>
              <w:t>Gestor do projeto, Scrum Master (SM), Desenvolvedor Front-End, Desenvolvedor Back-End, Especialista em Cibersegurança</w:t>
            </w:r>
          </w:p>
        </w:tc>
      </w:tr>
      <w:tr w:rsidR="002F7949" w:rsidRPr="00823FC8" w14:paraId="171A306E" w14:textId="77777777" w:rsidTr="00763BF7">
        <w:trPr>
          <w:trHeight w:val="530"/>
        </w:trPr>
        <w:tc>
          <w:tcPr>
            <w:cnfStyle w:val="001000000000" w:firstRow="0" w:lastRow="0" w:firstColumn="1" w:lastColumn="0" w:oddVBand="0" w:evenVBand="0" w:oddHBand="0" w:evenHBand="0" w:firstRowFirstColumn="0" w:firstRowLastColumn="0" w:lastRowFirstColumn="0" w:lastRowLastColumn="0"/>
            <w:tcW w:w="2660" w:type="dxa"/>
          </w:tcPr>
          <w:p w14:paraId="6E6FC327" w14:textId="644CA163" w:rsidR="002F7949" w:rsidRPr="00FB564F" w:rsidRDefault="00816337" w:rsidP="0056280F">
            <w:pPr>
              <w:spacing w:line="360" w:lineRule="auto"/>
              <w:jc w:val="both"/>
              <w:rPr>
                <w:rFonts w:asciiTheme="majorHAnsi" w:hAnsiTheme="majorHAnsi" w:cstheme="majorHAnsi"/>
                <w:lang w:val="pt-BR"/>
              </w:rPr>
            </w:pPr>
            <w:r>
              <w:rPr>
                <w:rFonts w:asciiTheme="majorHAnsi" w:hAnsiTheme="majorHAnsi" w:cstheme="majorHAnsi"/>
              </w:rPr>
              <w:t xml:space="preserve">Guilherme Reis </w:t>
            </w:r>
            <w:r w:rsidRPr="00816337">
              <w:rPr>
                <w:rFonts w:asciiTheme="majorHAnsi" w:hAnsiTheme="majorHAnsi" w:cstheme="majorHAnsi"/>
              </w:rPr>
              <w:t>Carvalho</w:t>
            </w:r>
          </w:p>
        </w:tc>
        <w:tc>
          <w:tcPr>
            <w:tcW w:w="1276" w:type="dxa"/>
          </w:tcPr>
          <w:p w14:paraId="509E931F" w14:textId="1220480B" w:rsidR="002F7949" w:rsidRPr="00FB564F" w:rsidRDefault="002F7949" w:rsidP="00F12AAC">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FB564F">
              <w:rPr>
                <w:rFonts w:asciiTheme="majorHAnsi" w:hAnsiTheme="majorHAnsi" w:cstheme="majorHAnsi"/>
                <w:lang w:val="pt-BR"/>
              </w:rPr>
              <w:t>RA</w:t>
            </w:r>
            <w:r w:rsidR="00F12AAC">
              <w:rPr>
                <w:rFonts w:asciiTheme="majorHAnsi" w:hAnsiTheme="majorHAnsi" w:cstheme="majorHAnsi"/>
                <w:lang w:val="pt-BR"/>
              </w:rPr>
              <w:t xml:space="preserve"> 224176</w:t>
            </w:r>
          </w:p>
        </w:tc>
        <w:tc>
          <w:tcPr>
            <w:tcW w:w="5681" w:type="dxa"/>
          </w:tcPr>
          <w:p w14:paraId="6E7EF216" w14:textId="6C2076EC" w:rsidR="002F7949" w:rsidRPr="00FB564F" w:rsidRDefault="00816337" w:rsidP="0056280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val="pt-BR"/>
              </w:rPr>
            </w:pPr>
            <w:r w:rsidRPr="00816337">
              <w:rPr>
                <w:rFonts w:asciiTheme="majorHAnsi" w:hAnsiTheme="majorHAnsi" w:cstheme="majorHAnsi"/>
                <w:sz w:val="18"/>
                <w:szCs w:val="18"/>
              </w:rPr>
              <w:t>Designer, Analista de Viabilidade, Consultor de Usabilidade</w:t>
            </w:r>
          </w:p>
        </w:tc>
      </w:tr>
      <w:tr w:rsidR="002F7949" w:rsidRPr="00823FC8" w14:paraId="20008483" w14:textId="77777777" w:rsidTr="00763BF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660" w:type="dxa"/>
          </w:tcPr>
          <w:p w14:paraId="62C097F1" w14:textId="48B1DC24" w:rsidR="002F7949" w:rsidRPr="00FB564F" w:rsidRDefault="00816337" w:rsidP="0056280F">
            <w:pPr>
              <w:spacing w:line="360" w:lineRule="auto"/>
              <w:jc w:val="both"/>
              <w:rPr>
                <w:rFonts w:asciiTheme="majorHAnsi" w:hAnsiTheme="majorHAnsi" w:cstheme="majorHAnsi"/>
                <w:lang w:val="pt-BR"/>
              </w:rPr>
            </w:pPr>
            <w:r w:rsidRPr="00816337">
              <w:rPr>
                <w:rFonts w:asciiTheme="majorHAnsi" w:hAnsiTheme="majorHAnsi" w:cstheme="majorHAnsi"/>
              </w:rPr>
              <w:t>Gustavo Luz de Brito</w:t>
            </w:r>
          </w:p>
        </w:tc>
        <w:tc>
          <w:tcPr>
            <w:tcW w:w="1276" w:type="dxa"/>
          </w:tcPr>
          <w:p w14:paraId="1191EA4C" w14:textId="59706C1A" w:rsidR="002F7949" w:rsidRPr="00FB564F" w:rsidRDefault="002F7949" w:rsidP="00816337">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pt-BR"/>
              </w:rPr>
            </w:pPr>
            <w:r w:rsidRPr="00FB564F">
              <w:rPr>
                <w:rFonts w:asciiTheme="majorHAnsi" w:hAnsiTheme="majorHAnsi" w:cstheme="majorHAnsi"/>
                <w:lang w:val="pt-BR"/>
              </w:rPr>
              <w:t>RA</w:t>
            </w:r>
            <w:r w:rsidR="00F12AAC">
              <w:rPr>
                <w:rFonts w:asciiTheme="majorHAnsi" w:hAnsiTheme="majorHAnsi" w:cstheme="majorHAnsi"/>
                <w:lang w:val="pt-BR"/>
              </w:rPr>
              <w:t xml:space="preserve"> </w:t>
            </w:r>
            <w:r w:rsidR="00816337">
              <w:rPr>
                <w:rFonts w:asciiTheme="majorHAnsi" w:hAnsiTheme="majorHAnsi" w:cstheme="majorHAnsi"/>
                <w:lang w:val="pt-BR"/>
              </w:rPr>
              <w:t>223796</w:t>
            </w:r>
          </w:p>
        </w:tc>
        <w:tc>
          <w:tcPr>
            <w:tcW w:w="5681" w:type="dxa"/>
          </w:tcPr>
          <w:p w14:paraId="25D60EBF" w14:textId="4F6DAF00" w:rsidR="002F7949" w:rsidRPr="00FB564F" w:rsidRDefault="00816337" w:rsidP="0056280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val="pt-BR"/>
              </w:rPr>
            </w:pPr>
            <w:r w:rsidRPr="00816337">
              <w:rPr>
                <w:rFonts w:asciiTheme="majorHAnsi" w:hAnsiTheme="majorHAnsi" w:cstheme="majorHAnsi"/>
                <w:sz w:val="18"/>
                <w:szCs w:val="18"/>
              </w:rPr>
              <w:t>Desenvolvedor Back-End, Engenheiro de Testes, Especialista em Instalação e Deploy, Analista de Suporte e Manutenção</w:t>
            </w:r>
          </w:p>
        </w:tc>
      </w:tr>
      <w:tr w:rsidR="002F7949" w:rsidRPr="00823FC8" w14:paraId="3AD14549" w14:textId="77777777" w:rsidTr="00763BF7">
        <w:trPr>
          <w:trHeight w:val="530"/>
        </w:trPr>
        <w:tc>
          <w:tcPr>
            <w:cnfStyle w:val="001000000000" w:firstRow="0" w:lastRow="0" w:firstColumn="1" w:lastColumn="0" w:oddVBand="0" w:evenVBand="0" w:oddHBand="0" w:evenHBand="0" w:firstRowFirstColumn="0" w:firstRowLastColumn="0" w:lastRowFirstColumn="0" w:lastRowLastColumn="0"/>
            <w:tcW w:w="2660" w:type="dxa"/>
          </w:tcPr>
          <w:p w14:paraId="4EE8683C" w14:textId="757D3AB1" w:rsidR="002F7949" w:rsidRPr="00FB564F" w:rsidRDefault="00816337" w:rsidP="0056280F">
            <w:pPr>
              <w:spacing w:line="360" w:lineRule="auto"/>
              <w:jc w:val="both"/>
              <w:rPr>
                <w:rFonts w:asciiTheme="majorHAnsi" w:hAnsiTheme="majorHAnsi" w:cstheme="majorHAnsi"/>
                <w:lang w:val="pt-BR"/>
              </w:rPr>
            </w:pPr>
            <w:r>
              <w:rPr>
                <w:rFonts w:asciiTheme="majorHAnsi" w:hAnsiTheme="majorHAnsi" w:cstheme="majorHAnsi"/>
                <w:lang w:val="pt-BR"/>
              </w:rPr>
              <w:t>Mychel carporas junior</w:t>
            </w:r>
          </w:p>
        </w:tc>
        <w:tc>
          <w:tcPr>
            <w:tcW w:w="1276" w:type="dxa"/>
          </w:tcPr>
          <w:p w14:paraId="44F3AD0C" w14:textId="48F00420" w:rsidR="002F7949" w:rsidRPr="00FB564F" w:rsidRDefault="002F7949" w:rsidP="00816337">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FB564F">
              <w:rPr>
                <w:rFonts w:asciiTheme="majorHAnsi" w:hAnsiTheme="majorHAnsi" w:cstheme="majorHAnsi"/>
                <w:lang w:val="pt-BR"/>
              </w:rPr>
              <w:t>RA</w:t>
            </w:r>
            <w:r w:rsidR="00F12AAC">
              <w:rPr>
                <w:rFonts w:asciiTheme="majorHAnsi" w:hAnsiTheme="majorHAnsi" w:cstheme="majorHAnsi"/>
                <w:lang w:val="pt-BR"/>
              </w:rPr>
              <w:t xml:space="preserve"> </w:t>
            </w:r>
            <w:r w:rsidR="00816337">
              <w:rPr>
                <w:rFonts w:asciiTheme="majorHAnsi" w:hAnsiTheme="majorHAnsi" w:cstheme="majorHAnsi"/>
                <w:lang w:val="pt-BR"/>
              </w:rPr>
              <w:t>200291</w:t>
            </w:r>
          </w:p>
        </w:tc>
        <w:tc>
          <w:tcPr>
            <w:tcW w:w="5681" w:type="dxa"/>
          </w:tcPr>
          <w:p w14:paraId="53428ABD" w14:textId="24A182F5" w:rsidR="002F7949" w:rsidRPr="00FB564F" w:rsidRDefault="00816337" w:rsidP="0056280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val="pt-BR"/>
              </w:rPr>
            </w:pPr>
            <w:r w:rsidRPr="00816337">
              <w:rPr>
                <w:rFonts w:asciiTheme="majorHAnsi" w:hAnsiTheme="majorHAnsi" w:cstheme="majorHAnsi"/>
                <w:sz w:val="18"/>
                <w:szCs w:val="18"/>
              </w:rPr>
              <w:t>Analista de Viabilidade, Product Owner (PO), Consultor de Usabilidade.</w:t>
            </w:r>
          </w:p>
        </w:tc>
      </w:tr>
    </w:tbl>
    <w:p w14:paraId="2D6F6B49" w14:textId="71DD7323" w:rsidR="002F7949" w:rsidRPr="00FB564F" w:rsidRDefault="0056280F" w:rsidP="0056280F">
      <w:pPr>
        <w:spacing w:line="360" w:lineRule="auto"/>
        <w:jc w:val="center"/>
        <w:rPr>
          <w:rFonts w:asciiTheme="majorHAnsi" w:hAnsiTheme="majorHAnsi" w:cstheme="majorHAnsi"/>
          <w:lang w:val="pt-BR"/>
        </w:rPr>
      </w:pPr>
      <w:r w:rsidRPr="00FB564F">
        <w:rPr>
          <w:rFonts w:asciiTheme="majorHAnsi" w:hAnsiTheme="majorHAnsi" w:cstheme="majorHAnsi"/>
          <w:b/>
          <w:bCs/>
          <w:lang w:val="pt-BR"/>
        </w:rPr>
        <w:t>Tabela 1:</w:t>
      </w:r>
      <w:r w:rsidRPr="00FB564F">
        <w:rPr>
          <w:rFonts w:asciiTheme="majorHAnsi" w:hAnsiTheme="majorHAnsi" w:cstheme="majorHAnsi"/>
          <w:lang w:val="pt-BR"/>
        </w:rPr>
        <w:t xml:space="preserve"> Funções dos integrantes do grupo.</w:t>
      </w:r>
    </w:p>
    <w:p w14:paraId="67B72AA4" w14:textId="0610C39F" w:rsidR="0013371A" w:rsidRPr="0013371A" w:rsidRDefault="0013371A" w:rsidP="0056280F">
      <w:pPr>
        <w:spacing w:line="360" w:lineRule="auto"/>
        <w:jc w:val="both"/>
        <w:rPr>
          <w:rFonts w:asciiTheme="majorHAnsi" w:hAnsiTheme="majorHAnsi" w:cstheme="majorHAnsi"/>
          <w:b/>
          <w:bCs/>
          <w:lang w:val="pt-BR"/>
        </w:rPr>
      </w:pPr>
      <w:r w:rsidRPr="0013371A">
        <w:rPr>
          <w:rFonts w:asciiTheme="majorHAnsi" w:hAnsiTheme="majorHAnsi" w:cstheme="majorHAnsi"/>
          <w:b/>
          <w:bCs/>
          <w:lang w:val="pt-BR"/>
        </w:rPr>
        <w:t xml:space="preserve">Função 1: [Nome </w:t>
      </w:r>
      <w:proofErr w:type="gramStart"/>
      <w:r w:rsidRPr="0013371A">
        <w:rPr>
          <w:rFonts w:asciiTheme="majorHAnsi" w:hAnsiTheme="majorHAnsi" w:cstheme="majorHAnsi"/>
          <w:b/>
          <w:bCs/>
          <w:lang w:val="pt-BR"/>
        </w:rPr>
        <w:t>da</w:t>
      </w:r>
      <w:r w:rsidRPr="00FB564F">
        <w:rPr>
          <w:rFonts w:asciiTheme="majorHAnsi" w:hAnsiTheme="majorHAnsi" w:cstheme="majorHAnsi"/>
          <w:b/>
          <w:bCs/>
          <w:lang w:val="pt-BR"/>
        </w:rPr>
        <w:t>(</w:t>
      </w:r>
      <w:proofErr w:type="gramEnd"/>
      <w:r w:rsidRPr="00FB564F">
        <w:rPr>
          <w:rFonts w:asciiTheme="majorHAnsi" w:hAnsiTheme="majorHAnsi" w:cstheme="majorHAnsi"/>
          <w:b/>
          <w:bCs/>
          <w:lang w:val="pt-BR"/>
        </w:rPr>
        <w:t>s)</w:t>
      </w:r>
      <w:r w:rsidRPr="0013371A">
        <w:rPr>
          <w:rFonts w:asciiTheme="majorHAnsi" w:hAnsiTheme="majorHAnsi" w:cstheme="majorHAnsi"/>
          <w:b/>
          <w:bCs/>
          <w:lang w:val="pt-BR"/>
        </w:rPr>
        <w:t xml:space="preserve"> Função</w:t>
      </w:r>
      <w:r w:rsidRPr="00FB564F">
        <w:rPr>
          <w:rFonts w:asciiTheme="majorHAnsi" w:hAnsiTheme="majorHAnsi" w:cstheme="majorHAnsi"/>
          <w:b/>
          <w:bCs/>
          <w:lang w:val="pt-BR"/>
        </w:rPr>
        <w:t>(</w:t>
      </w:r>
      <w:proofErr w:type="spellStart"/>
      <w:r w:rsidRPr="00FB564F">
        <w:rPr>
          <w:rFonts w:asciiTheme="majorHAnsi" w:hAnsiTheme="majorHAnsi" w:cstheme="majorHAnsi"/>
          <w:b/>
          <w:bCs/>
          <w:lang w:val="pt-BR"/>
        </w:rPr>
        <w:t>ões</w:t>
      </w:r>
      <w:proofErr w:type="spellEnd"/>
      <w:r w:rsidRPr="00FB564F">
        <w:rPr>
          <w:rFonts w:asciiTheme="majorHAnsi" w:hAnsiTheme="majorHAnsi" w:cstheme="majorHAnsi"/>
          <w:b/>
          <w:bCs/>
          <w:lang w:val="pt-BR"/>
        </w:rPr>
        <w:t>)]</w:t>
      </w:r>
    </w:p>
    <w:p w14:paraId="78EBC25F" w14:textId="77777777" w:rsidR="0013371A" w:rsidRPr="0013371A" w:rsidRDefault="0013371A" w:rsidP="0056280F">
      <w:pPr>
        <w:numPr>
          <w:ilvl w:val="0"/>
          <w:numId w:val="10"/>
        </w:numPr>
        <w:spacing w:line="360" w:lineRule="auto"/>
        <w:jc w:val="both"/>
        <w:rPr>
          <w:rFonts w:asciiTheme="majorHAnsi" w:hAnsiTheme="majorHAnsi" w:cstheme="majorHAnsi"/>
          <w:lang w:val="pt-BR"/>
        </w:rPr>
      </w:pPr>
      <w:r w:rsidRPr="0013371A">
        <w:rPr>
          <w:rFonts w:asciiTheme="majorHAnsi" w:hAnsiTheme="majorHAnsi" w:cstheme="majorHAnsi"/>
          <w:b/>
          <w:bCs/>
          <w:lang w:val="pt-BR"/>
        </w:rPr>
        <w:lastRenderedPageBreak/>
        <w:t>Descrição da Função:</w:t>
      </w:r>
      <w:r w:rsidRPr="0013371A">
        <w:rPr>
          <w:rFonts w:asciiTheme="majorHAnsi" w:hAnsiTheme="majorHAnsi" w:cstheme="majorHAnsi"/>
          <w:lang w:val="pt-BR"/>
        </w:rPr>
        <w:t xml:space="preserve"> (Aqui, o aluno deve explicar em detalhes o que a função implica e quais são suas responsabilidades. Por exemplo, "Como Gestor do Projeto, sou responsável por coordenar todas as atividades da equipe, gerenciar o cronograma e garantir que as entregas sejam feitas no prazo.")</w:t>
      </w:r>
    </w:p>
    <w:p w14:paraId="078CACD4" w14:textId="77777777" w:rsidR="0013371A" w:rsidRPr="0013371A" w:rsidRDefault="0013371A" w:rsidP="0056280F">
      <w:pPr>
        <w:numPr>
          <w:ilvl w:val="0"/>
          <w:numId w:val="10"/>
        </w:numPr>
        <w:spacing w:line="360" w:lineRule="auto"/>
        <w:jc w:val="both"/>
        <w:rPr>
          <w:rFonts w:asciiTheme="majorHAnsi" w:hAnsiTheme="majorHAnsi" w:cstheme="majorHAnsi"/>
          <w:lang w:val="pt-BR"/>
        </w:rPr>
      </w:pPr>
      <w:r w:rsidRPr="0013371A">
        <w:rPr>
          <w:rFonts w:asciiTheme="majorHAnsi" w:hAnsiTheme="majorHAnsi" w:cstheme="majorHAnsi"/>
          <w:b/>
          <w:bCs/>
          <w:lang w:val="pt-BR"/>
        </w:rPr>
        <w:t>Atividades Realizadas:</w:t>
      </w:r>
      <w:r w:rsidRPr="0013371A">
        <w:rPr>
          <w:rFonts w:asciiTheme="majorHAnsi" w:hAnsiTheme="majorHAnsi" w:cstheme="majorHAnsi"/>
          <w:lang w:val="pt-BR"/>
        </w:rPr>
        <w:t xml:space="preserve"> (O aluno deve relatar o que está fazendo em relação a essa função até o momento. Por exemplo, "Até agora, criei o cronograma do projeto, organizei as reuniões de equipe e estou acompanhando o progresso de cada tarefa.")</w:t>
      </w:r>
    </w:p>
    <w:p w14:paraId="2F7263DD" w14:textId="4DF1A19B" w:rsidR="0013371A" w:rsidRPr="0013371A" w:rsidRDefault="0013371A" w:rsidP="0056280F">
      <w:pPr>
        <w:spacing w:line="360" w:lineRule="auto"/>
        <w:jc w:val="both"/>
        <w:rPr>
          <w:rFonts w:asciiTheme="majorHAnsi" w:hAnsiTheme="majorHAnsi" w:cstheme="majorHAnsi"/>
          <w:b/>
          <w:bCs/>
          <w:lang w:val="pt-BR"/>
        </w:rPr>
      </w:pPr>
      <w:r w:rsidRPr="0013371A">
        <w:rPr>
          <w:rFonts w:asciiTheme="majorHAnsi" w:hAnsiTheme="majorHAnsi" w:cstheme="majorHAnsi"/>
          <w:b/>
          <w:bCs/>
          <w:lang w:val="pt-BR"/>
        </w:rPr>
        <w:t xml:space="preserve">Função 2: [Nome </w:t>
      </w:r>
      <w:proofErr w:type="gramStart"/>
      <w:r w:rsidRPr="0013371A">
        <w:rPr>
          <w:rFonts w:asciiTheme="majorHAnsi" w:hAnsiTheme="majorHAnsi" w:cstheme="majorHAnsi"/>
          <w:b/>
          <w:bCs/>
          <w:lang w:val="pt-BR"/>
        </w:rPr>
        <w:t>da</w:t>
      </w:r>
      <w:r w:rsidRPr="00FB564F">
        <w:rPr>
          <w:rFonts w:asciiTheme="majorHAnsi" w:hAnsiTheme="majorHAnsi" w:cstheme="majorHAnsi"/>
          <w:b/>
          <w:bCs/>
          <w:lang w:val="pt-BR"/>
        </w:rPr>
        <w:t>(</w:t>
      </w:r>
      <w:proofErr w:type="gramEnd"/>
      <w:r w:rsidRPr="00FB564F">
        <w:rPr>
          <w:rFonts w:asciiTheme="majorHAnsi" w:hAnsiTheme="majorHAnsi" w:cstheme="majorHAnsi"/>
          <w:b/>
          <w:bCs/>
          <w:lang w:val="pt-BR"/>
        </w:rPr>
        <w:t>s)</w:t>
      </w:r>
      <w:r w:rsidRPr="0013371A">
        <w:rPr>
          <w:rFonts w:asciiTheme="majorHAnsi" w:hAnsiTheme="majorHAnsi" w:cstheme="majorHAnsi"/>
          <w:b/>
          <w:bCs/>
          <w:lang w:val="pt-BR"/>
        </w:rPr>
        <w:t xml:space="preserve"> Função</w:t>
      </w:r>
      <w:r w:rsidRPr="00FB564F">
        <w:rPr>
          <w:rFonts w:asciiTheme="majorHAnsi" w:hAnsiTheme="majorHAnsi" w:cstheme="majorHAnsi"/>
          <w:b/>
          <w:bCs/>
          <w:lang w:val="pt-BR"/>
        </w:rPr>
        <w:t>(</w:t>
      </w:r>
      <w:proofErr w:type="spellStart"/>
      <w:r w:rsidRPr="00FB564F">
        <w:rPr>
          <w:rFonts w:asciiTheme="majorHAnsi" w:hAnsiTheme="majorHAnsi" w:cstheme="majorHAnsi"/>
          <w:b/>
          <w:bCs/>
          <w:lang w:val="pt-BR"/>
        </w:rPr>
        <w:t>ões</w:t>
      </w:r>
      <w:proofErr w:type="spellEnd"/>
      <w:r w:rsidRPr="00FB564F">
        <w:rPr>
          <w:rFonts w:asciiTheme="majorHAnsi" w:hAnsiTheme="majorHAnsi" w:cstheme="majorHAnsi"/>
          <w:b/>
          <w:bCs/>
          <w:lang w:val="pt-BR"/>
        </w:rPr>
        <w:t>)]</w:t>
      </w:r>
    </w:p>
    <w:p w14:paraId="526DD44D" w14:textId="77777777" w:rsidR="0013371A" w:rsidRPr="0013371A" w:rsidRDefault="0013371A" w:rsidP="0056280F">
      <w:pPr>
        <w:numPr>
          <w:ilvl w:val="0"/>
          <w:numId w:val="11"/>
        </w:numPr>
        <w:spacing w:line="360" w:lineRule="auto"/>
        <w:jc w:val="both"/>
        <w:rPr>
          <w:rFonts w:asciiTheme="majorHAnsi" w:hAnsiTheme="majorHAnsi" w:cstheme="majorHAnsi"/>
          <w:lang w:val="pt-BR"/>
        </w:rPr>
      </w:pPr>
      <w:r w:rsidRPr="0013371A">
        <w:rPr>
          <w:rFonts w:asciiTheme="majorHAnsi" w:hAnsiTheme="majorHAnsi" w:cstheme="majorHAnsi"/>
          <w:b/>
          <w:bCs/>
          <w:lang w:val="pt-BR"/>
        </w:rPr>
        <w:t>Descrição da Função:</w:t>
      </w:r>
      <w:r w:rsidRPr="0013371A">
        <w:rPr>
          <w:rFonts w:asciiTheme="majorHAnsi" w:hAnsiTheme="majorHAnsi" w:cstheme="majorHAnsi"/>
          <w:lang w:val="pt-BR"/>
        </w:rPr>
        <w:t xml:space="preserve"> (Explicação detalhada sobre a segunda função, incluindo as responsabilidades dessa função no contexto do projeto. Por exemplo, "Como Desenvolvedor Front-end, sou responsável por implementar a interface de usuário, garantindo que o design seja responsivo e funcional.")</w:t>
      </w:r>
    </w:p>
    <w:p w14:paraId="5A765E98" w14:textId="77777777" w:rsidR="0013371A" w:rsidRPr="0013371A" w:rsidRDefault="0013371A" w:rsidP="0056280F">
      <w:pPr>
        <w:numPr>
          <w:ilvl w:val="0"/>
          <w:numId w:val="11"/>
        </w:numPr>
        <w:spacing w:line="360" w:lineRule="auto"/>
        <w:jc w:val="both"/>
        <w:rPr>
          <w:rFonts w:asciiTheme="majorHAnsi" w:hAnsiTheme="majorHAnsi" w:cstheme="majorHAnsi"/>
          <w:lang w:val="pt-BR"/>
        </w:rPr>
      </w:pPr>
      <w:r w:rsidRPr="0013371A">
        <w:rPr>
          <w:rFonts w:asciiTheme="majorHAnsi" w:hAnsiTheme="majorHAnsi" w:cstheme="majorHAnsi"/>
          <w:b/>
          <w:bCs/>
          <w:lang w:val="pt-BR"/>
        </w:rPr>
        <w:t>Atividades Realizadas:</w:t>
      </w:r>
      <w:r w:rsidRPr="0013371A">
        <w:rPr>
          <w:rFonts w:asciiTheme="majorHAnsi" w:hAnsiTheme="majorHAnsi" w:cstheme="majorHAnsi"/>
          <w:lang w:val="pt-BR"/>
        </w:rPr>
        <w:t xml:space="preserve"> (O aluno deve relatar o que já foi feito até o momento nessa função. Por exemplo, "Desenvolvi a tela de </w:t>
      </w:r>
      <w:proofErr w:type="spellStart"/>
      <w:r w:rsidRPr="0013371A">
        <w:rPr>
          <w:rFonts w:asciiTheme="majorHAnsi" w:hAnsiTheme="majorHAnsi" w:cstheme="majorHAnsi"/>
          <w:lang w:val="pt-BR"/>
        </w:rPr>
        <w:t>login</w:t>
      </w:r>
      <w:proofErr w:type="spellEnd"/>
      <w:r w:rsidRPr="0013371A">
        <w:rPr>
          <w:rFonts w:asciiTheme="majorHAnsi" w:hAnsiTheme="majorHAnsi" w:cstheme="majorHAnsi"/>
          <w:lang w:val="pt-BR"/>
        </w:rPr>
        <w:t xml:space="preserve"> e a página inicial, garantindo que ambas estejam compatíveis com dispositivos móveis e navegadores diferentes.")</w:t>
      </w:r>
    </w:p>
    <w:p w14:paraId="4FCBBEA2" w14:textId="37920E9F" w:rsidR="0013371A" w:rsidRPr="0013371A" w:rsidRDefault="0013371A" w:rsidP="0056280F">
      <w:pPr>
        <w:spacing w:line="360" w:lineRule="auto"/>
        <w:jc w:val="both"/>
        <w:rPr>
          <w:rFonts w:asciiTheme="majorHAnsi" w:hAnsiTheme="majorHAnsi" w:cstheme="majorHAnsi"/>
          <w:b/>
          <w:bCs/>
          <w:lang w:val="pt-BR"/>
        </w:rPr>
      </w:pPr>
      <w:r w:rsidRPr="0013371A">
        <w:rPr>
          <w:rFonts w:asciiTheme="majorHAnsi" w:hAnsiTheme="majorHAnsi" w:cstheme="majorHAnsi"/>
          <w:b/>
          <w:bCs/>
          <w:lang w:val="pt-BR"/>
        </w:rPr>
        <w:t xml:space="preserve">Função 3: [Nome </w:t>
      </w:r>
      <w:proofErr w:type="gramStart"/>
      <w:r w:rsidRPr="0013371A">
        <w:rPr>
          <w:rFonts w:asciiTheme="majorHAnsi" w:hAnsiTheme="majorHAnsi" w:cstheme="majorHAnsi"/>
          <w:b/>
          <w:bCs/>
          <w:lang w:val="pt-BR"/>
        </w:rPr>
        <w:t>da</w:t>
      </w:r>
      <w:r w:rsidRPr="00FB564F">
        <w:rPr>
          <w:rFonts w:asciiTheme="majorHAnsi" w:hAnsiTheme="majorHAnsi" w:cstheme="majorHAnsi"/>
          <w:b/>
          <w:bCs/>
          <w:lang w:val="pt-BR"/>
        </w:rPr>
        <w:t>(</w:t>
      </w:r>
      <w:proofErr w:type="gramEnd"/>
      <w:r w:rsidRPr="00FB564F">
        <w:rPr>
          <w:rFonts w:asciiTheme="majorHAnsi" w:hAnsiTheme="majorHAnsi" w:cstheme="majorHAnsi"/>
          <w:b/>
          <w:bCs/>
          <w:lang w:val="pt-BR"/>
        </w:rPr>
        <w:t>s)</w:t>
      </w:r>
      <w:r w:rsidRPr="0013371A">
        <w:rPr>
          <w:rFonts w:asciiTheme="majorHAnsi" w:hAnsiTheme="majorHAnsi" w:cstheme="majorHAnsi"/>
          <w:b/>
          <w:bCs/>
          <w:lang w:val="pt-BR"/>
        </w:rPr>
        <w:t xml:space="preserve"> Função</w:t>
      </w:r>
      <w:r w:rsidRPr="00FB564F">
        <w:rPr>
          <w:rFonts w:asciiTheme="majorHAnsi" w:hAnsiTheme="majorHAnsi" w:cstheme="majorHAnsi"/>
          <w:b/>
          <w:bCs/>
          <w:lang w:val="pt-BR"/>
        </w:rPr>
        <w:t>(</w:t>
      </w:r>
      <w:proofErr w:type="spellStart"/>
      <w:r w:rsidRPr="00FB564F">
        <w:rPr>
          <w:rFonts w:asciiTheme="majorHAnsi" w:hAnsiTheme="majorHAnsi" w:cstheme="majorHAnsi"/>
          <w:b/>
          <w:bCs/>
          <w:lang w:val="pt-BR"/>
        </w:rPr>
        <w:t>ões</w:t>
      </w:r>
      <w:proofErr w:type="spellEnd"/>
      <w:r w:rsidRPr="00FB564F">
        <w:rPr>
          <w:rFonts w:asciiTheme="majorHAnsi" w:hAnsiTheme="majorHAnsi" w:cstheme="majorHAnsi"/>
          <w:b/>
          <w:bCs/>
          <w:lang w:val="pt-BR"/>
        </w:rPr>
        <w:t>)]</w:t>
      </w:r>
    </w:p>
    <w:p w14:paraId="565D39B9" w14:textId="77777777" w:rsidR="0013371A" w:rsidRPr="0013371A" w:rsidRDefault="0013371A" w:rsidP="0056280F">
      <w:pPr>
        <w:numPr>
          <w:ilvl w:val="0"/>
          <w:numId w:val="12"/>
        </w:numPr>
        <w:spacing w:line="360" w:lineRule="auto"/>
        <w:jc w:val="both"/>
        <w:rPr>
          <w:rFonts w:asciiTheme="majorHAnsi" w:hAnsiTheme="majorHAnsi" w:cstheme="majorHAnsi"/>
          <w:lang w:val="pt-BR"/>
        </w:rPr>
      </w:pPr>
      <w:r w:rsidRPr="0013371A">
        <w:rPr>
          <w:rFonts w:asciiTheme="majorHAnsi" w:hAnsiTheme="majorHAnsi" w:cstheme="majorHAnsi"/>
          <w:b/>
          <w:bCs/>
          <w:lang w:val="pt-BR"/>
        </w:rPr>
        <w:t>Descrição da Função:</w:t>
      </w:r>
      <w:r w:rsidRPr="0013371A">
        <w:rPr>
          <w:rFonts w:asciiTheme="majorHAnsi" w:hAnsiTheme="majorHAnsi" w:cstheme="majorHAnsi"/>
          <w:lang w:val="pt-BR"/>
        </w:rPr>
        <w:t xml:space="preserve"> (Aqui, o aluno explica a terceira função que está acumulando. Por exemplo, "Como Engenheiro de Testes, sou responsável por garantir que todas as funcionalidades do sistema sejam testadas e estejam funcionando corretamente.")</w:t>
      </w:r>
    </w:p>
    <w:p w14:paraId="517C4520" w14:textId="77777777" w:rsidR="0013371A" w:rsidRPr="0013371A" w:rsidRDefault="0013371A" w:rsidP="0056280F">
      <w:pPr>
        <w:numPr>
          <w:ilvl w:val="0"/>
          <w:numId w:val="12"/>
        </w:numPr>
        <w:spacing w:line="360" w:lineRule="auto"/>
        <w:jc w:val="both"/>
        <w:rPr>
          <w:rFonts w:asciiTheme="majorHAnsi" w:hAnsiTheme="majorHAnsi" w:cstheme="majorHAnsi"/>
          <w:lang w:val="pt-BR"/>
        </w:rPr>
      </w:pPr>
      <w:r w:rsidRPr="0013371A">
        <w:rPr>
          <w:rFonts w:asciiTheme="majorHAnsi" w:hAnsiTheme="majorHAnsi" w:cstheme="majorHAnsi"/>
          <w:b/>
          <w:bCs/>
          <w:lang w:val="pt-BR"/>
        </w:rPr>
        <w:t>Atividades Realizadas:</w:t>
      </w:r>
      <w:r w:rsidRPr="0013371A">
        <w:rPr>
          <w:rFonts w:asciiTheme="majorHAnsi" w:hAnsiTheme="majorHAnsi" w:cstheme="majorHAnsi"/>
          <w:lang w:val="pt-BR"/>
        </w:rPr>
        <w:t xml:space="preserve"> (Relato sobre o que foi feito até agora nessa função. Por exemplo, "Conduzi testes manuais no sistema para verificar a </w:t>
      </w:r>
      <w:proofErr w:type="spellStart"/>
      <w:r w:rsidRPr="0013371A">
        <w:rPr>
          <w:rFonts w:asciiTheme="majorHAnsi" w:hAnsiTheme="majorHAnsi" w:cstheme="majorHAnsi"/>
          <w:lang w:val="pt-BR"/>
        </w:rPr>
        <w:t>responsividade</w:t>
      </w:r>
      <w:proofErr w:type="spellEnd"/>
      <w:r w:rsidRPr="0013371A">
        <w:rPr>
          <w:rFonts w:asciiTheme="majorHAnsi" w:hAnsiTheme="majorHAnsi" w:cstheme="majorHAnsi"/>
          <w:lang w:val="pt-BR"/>
        </w:rPr>
        <w:t xml:space="preserve"> do front-end e a funcionalidade de formulários de entrada de dados.")</w:t>
      </w:r>
    </w:p>
    <w:p w14:paraId="7ED2D75B" w14:textId="11A303C7" w:rsidR="0013371A" w:rsidRPr="0013371A" w:rsidRDefault="0013371A" w:rsidP="0056280F">
      <w:pPr>
        <w:spacing w:line="360" w:lineRule="auto"/>
        <w:jc w:val="both"/>
        <w:rPr>
          <w:rFonts w:asciiTheme="majorHAnsi" w:hAnsiTheme="majorHAnsi" w:cstheme="majorHAnsi"/>
          <w:b/>
          <w:bCs/>
          <w:lang w:val="pt-BR"/>
        </w:rPr>
      </w:pPr>
      <w:r w:rsidRPr="0013371A">
        <w:rPr>
          <w:rFonts w:asciiTheme="majorHAnsi" w:hAnsiTheme="majorHAnsi" w:cstheme="majorHAnsi"/>
          <w:b/>
          <w:bCs/>
          <w:lang w:val="pt-BR"/>
        </w:rPr>
        <w:t xml:space="preserve">Função </w:t>
      </w:r>
      <w:r w:rsidRPr="00FB564F">
        <w:rPr>
          <w:rFonts w:asciiTheme="majorHAnsi" w:hAnsiTheme="majorHAnsi" w:cstheme="majorHAnsi"/>
          <w:b/>
          <w:bCs/>
          <w:lang w:val="pt-BR"/>
        </w:rPr>
        <w:t>4</w:t>
      </w:r>
      <w:r w:rsidRPr="0013371A">
        <w:rPr>
          <w:rFonts w:asciiTheme="majorHAnsi" w:hAnsiTheme="majorHAnsi" w:cstheme="majorHAnsi"/>
          <w:b/>
          <w:bCs/>
          <w:lang w:val="pt-BR"/>
        </w:rPr>
        <w:t xml:space="preserve">: [Nome </w:t>
      </w:r>
      <w:proofErr w:type="gramStart"/>
      <w:r w:rsidRPr="0013371A">
        <w:rPr>
          <w:rFonts w:asciiTheme="majorHAnsi" w:hAnsiTheme="majorHAnsi" w:cstheme="majorHAnsi"/>
          <w:b/>
          <w:bCs/>
          <w:lang w:val="pt-BR"/>
        </w:rPr>
        <w:t>da</w:t>
      </w:r>
      <w:r w:rsidRPr="00FB564F">
        <w:rPr>
          <w:rFonts w:asciiTheme="majorHAnsi" w:hAnsiTheme="majorHAnsi" w:cstheme="majorHAnsi"/>
          <w:b/>
          <w:bCs/>
          <w:lang w:val="pt-BR"/>
        </w:rPr>
        <w:t>(</w:t>
      </w:r>
      <w:proofErr w:type="gramEnd"/>
      <w:r w:rsidRPr="00FB564F">
        <w:rPr>
          <w:rFonts w:asciiTheme="majorHAnsi" w:hAnsiTheme="majorHAnsi" w:cstheme="majorHAnsi"/>
          <w:b/>
          <w:bCs/>
          <w:lang w:val="pt-BR"/>
        </w:rPr>
        <w:t>s)</w:t>
      </w:r>
      <w:r w:rsidRPr="0013371A">
        <w:rPr>
          <w:rFonts w:asciiTheme="majorHAnsi" w:hAnsiTheme="majorHAnsi" w:cstheme="majorHAnsi"/>
          <w:b/>
          <w:bCs/>
          <w:lang w:val="pt-BR"/>
        </w:rPr>
        <w:t xml:space="preserve"> Função</w:t>
      </w:r>
      <w:r w:rsidRPr="00FB564F">
        <w:rPr>
          <w:rFonts w:asciiTheme="majorHAnsi" w:hAnsiTheme="majorHAnsi" w:cstheme="majorHAnsi"/>
          <w:b/>
          <w:bCs/>
          <w:lang w:val="pt-BR"/>
        </w:rPr>
        <w:t>(</w:t>
      </w:r>
      <w:proofErr w:type="spellStart"/>
      <w:r w:rsidRPr="00FB564F">
        <w:rPr>
          <w:rFonts w:asciiTheme="majorHAnsi" w:hAnsiTheme="majorHAnsi" w:cstheme="majorHAnsi"/>
          <w:b/>
          <w:bCs/>
          <w:lang w:val="pt-BR"/>
        </w:rPr>
        <w:t>ões</w:t>
      </w:r>
      <w:proofErr w:type="spellEnd"/>
      <w:r w:rsidRPr="00FB564F">
        <w:rPr>
          <w:rFonts w:asciiTheme="majorHAnsi" w:hAnsiTheme="majorHAnsi" w:cstheme="majorHAnsi"/>
          <w:b/>
          <w:bCs/>
          <w:lang w:val="pt-BR"/>
        </w:rPr>
        <w:t>)]</w:t>
      </w:r>
    </w:p>
    <w:p w14:paraId="799CBDA9" w14:textId="77777777" w:rsidR="0013371A" w:rsidRPr="0013371A" w:rsidRDefault="0013371A" w:rsidP="0056280F">
      <w:pPr>
        <w:numPr>
          <w:ilvl w:val="0"/>
          <w:numId w:val="12"/>
        </w:numPr>
        <w:spacing w:line="360" w:lineRule="auto"/>
        <w:jc w:val="both"/>
        <w:rPr>
          <w:rFonts w:asciiTheme="majorHAnsi" w:hAnsiTheme="majorHAnsi" w:cstheme="majorHAnsi"/>
          <w:lang w:val="pt-BR"/>
        </w:rPr>
      </w:pPr>
      <w:r w:rsidRPr="0013371A">
        <w:rPr>
          <w:rFonts w:asciiTheme="majorHAnsi" w:hAnsiTheme="majorHAnsi" w:cstheme="majorHAnsi"/>
          <w:b/>
          <w:bCs/>
          <w:lang w:val="pt-BR"/>
        </w:rPr>
        <w:t>Descrição da Função:</w:t>
      </w:r>
      <w:r w:rsidRPr="0013371A">
        <w:rPr>
          <w:rFonts w:asciiTheme="majorHAnsi" w:hAnsiTheme="majorHAnsi" w:cstheme="majorHAnsi"/>
          <w:lang w:val="pt-BR"/>
        </w:rPr>
        <w:t xml:space="preserve"> (Aqui, o aluno explica a terceira função que está acumulando. Por exemplo, "Como Engenheiro de Testes, sou responsável por garantir que todas as funcionalidades do sistema sejam testadas e estejam funcionando corretamente.")</w:t>
      </w:r>
    </w:p>
    <w:p w14:paraId="0D24E320" w14:textId="77777777" w:rsidR="0013371A" w:rsidRPr="0013371A" w:rsidRDefault="0013371A" w:rsidP="0056280F">
      <w:pPr>
        <w:numPr>
          <w:ilvl w:val="0"/>
          <w:numId w:val="12"/>
        </w:numPr>
        <w:spacing w:line="360" w:lineRule="auto"/>
        <w:jc w:val="both"/>
        <w:rPr>
          <w:rFonts w:asciiTheme="majorHAnsi" w:hAnsiTheme="majorHAnsi" w:cstheme="majorHAnsi"/>
          <w:lang w:val="pt-BR"/>
        </w:rPr>
      </w:pPr>
      <w:r w:rsidRPr="0013371A">
        <w:rPr>
          <w:rFonts w:asciiTheme="majorHAnsi" w:hAnsiTheme="majorHAnsi" w:cstheme="majorHAnsi"/>
          <w:b/>
          <w:bCs/>
          <w:lang w:val="pt-BR"/>
        </w:rPr>
        <w:lastRenderedPageBreak/>
        <w:t>Atividades Realizadas:</w:t>
      </w:r>
      <w:r w:rsidRPr="0013371A">
        <w:rPr>
          <w:rFonts w:asciiTheme="majorHAnsi" w:hAnsiTheme="majorHAnsi" w:cstheme="majorHAnsi"/>
          <w:lang w:val="pt-BR"/>
        </w:rPr>
        <w:t xml:space="preserve"> (Relato sobre o que foi feito até agora nessa função. Por exemplo, "Conduzi testes manuais no sistema para verificar a </w:t>
      </w:r>
      <w:proofErr w:type="spellStart"/>
      <w:r w:rsidRPr="0013371A">
        <w:rPr>
          <w:rFonts w:asciiTheme="majorHAnsi" w:hAnsiTheme="majorHAnsi" w:cstheme="majorHAnsi"/>
          <w:lang w:val="pt-BR"/>
        </w:rPr>
        <w:t>responsividade</w:t>
      </w:r>
      <w:proofErr w:type="spellEnd"/>
      <w:r w:rsidRPr="0013371A">
        <w:rPr>
          <w:rFonts w:asciiTheme="majorHAnsi" w:hAnsiTheme="majorHAnsi" w:cstheme="majorHAnsi"/>
          <w:lang w:val="pt-BR"/>
        </w:rPr>
        <w:t xml:space="preserve"> do front-end e a funcionalidade de formulários de entrada de dados.")</w:t>
      </w:r>
    </w:p>
    <w:p w14:paraId="2E531A86" w14:textId="78C6BB45" w:rsidR="0013371A" w:rsidRPr="0013371A" w:rsidRDefault="0013371A" w:rsidP="0056280F">
      <w:pPr>
        <w:spacing w:line="360" w:lineRule="auto"/>
        <w:jc w:val="both"/>
        <w:rPr>
          <w:rFonts w:asciiTheme="majorHAnsi" w:hAnsiTheme="majorHAnsi" w:cstheme="majorHAnsi"/>
          <w:b/>
          <w:bCs/>
          <w:lang w:val="pt-BR"/>
        </w:rPr>
      </w:pPr>
      <w:r w:rsidRPr="0013371A">
        <w:rPr>
          <w:rFonts w:asciiTheme="majorHAnsi" w:hAnsiTheme="majorHAnsi" w:cstheme="majorHAnsi"/>
          <w:b/>
          <w:bCs/>
          <w:lang w:val="pt-BR"/>
        </w:rPr>
        <w:t xml:space="preserve">Função </w:t>
      </w:r>
      <w:r w:rsidRPr="00FB564F">
        <w:rPr>
          <w:rFonts w:asciiTheme="majorHAnsi" w:hAnsiTheme="majorHAnsi" w:cstheme="majorHAnsi"/>
          <w:b/>
          <w:bCs/>
          <w:lang w:val="pt-BR"/>
        </w:rPr>
        <w:t>5</w:t>
      </w:r>
      <w:r w:rsidRPr="0013371A">
        <w:rPr>
          <w:rFonts w:asciiTheme="majorHAnsi" w:hAnsiTheme="majorHAnsi" w:cstheme="majorHAnsi"/>
          <w:b/>
          <w:bCs/>
          <w:lang w:val="pt-BR"/>
        </w:rPr>
        <w:t xml:space="preserve">: [Nome </w:t>
      </w:r>
      <w:proofErr w:type="gramStart"/>
      <w:r w:rsidRPr="0013371A">
        <w:rPr>
          <w:rFonts w:asciiTheme="majorHAnsi" w:hAnsiTheme="majorHAnsi" w:cstheme="majorHAnsi"/>
          <w:b/>
          <w:bCs/>
          <w:lang w:val="pt-BR"/>
        </w:rPr>
        <w:t>da</w:t>
      </w:r>
      <w:r w:rsidRPr="00FB564F">
        <w:rPr>
          <w:rFonts w:asciiTheme="majorHAnsi" w:hAnsiTheme="majorHAnsi" w:cstheme="majorHAnsi"/>
          <w:b/>
          <w:bCs/>
          <w:lang w:val="pt-BR"/>
        </w:rPr>
        <w:t>(</w:t>
      </w:r>
      <w:proofErr w:type="gramEnd"/>
      <w:r w:rsidRPr="00FB564F">
        <w:rPr>
          <w:rFonts w:asciiTheme="majorHAnsi" w:hAnsiTheme="majorHAnsi" w:cstheme="majorHAnsi"/>
          <w:b/>
          <w:bCs/>
          <w:lang w:val="pt-BR"/>
        </w:rPr>
        <w:t>s)</w:t>
      </w:r>
      <w:r w:rsidRPr="0013371A">
        <w:rPr>
          <w:rFonts w:asciiTheme="majorHAnsi" w:hAnsiTheme="majorHAnsi" w:cstheme="majorHAnsi"/>
          <w:b/>
          <w:bCs/>
          <w:lang w:val="pt-BR"/>
        </w:rPr>
        <w:t xml:space="preserve"> Função</w:t>
      </w:r>
      <w:r w:rsidRPr="00FB564F">
        <w:rPr>
          <w:rFonts w:asciiTheme="majorHAnsi" w:hAnsiTheme="majorHAnsi" w:cstheme="majorHAnsi"/>
          <w:b/>
          <w:bCs/>
          <w:lang w:val="pt-BR"/>
        </w:rPr>
        <w:t>(</w:t>
      </w:r>
      <w:proofErr w:type="spellStart"/>
      <w:r w:rsidRPr="00FB564F">
        <w:rPr>
          <w:rFonts w:asciiTheme="majorHAnsi" w:hAnsiTheme="majorHAnsi" w:cstheme="majorHAnsi"/>
          <w:b/>
          <w:bCs/>
          <w:lang w:val="pt-BR"/>
        </w:rPr>
        <w:t>ões</w:t>
      </w:r>
      <w:proofErr w:type="spellEnd"/>
      <w:r w:rsidRPr="00FB564F">
        <w:rPr>
          <w:rFonts w:asciiTheme="majorHAnsi" w:hAnsiTheme="majorHAnsi" w:cstheme="majorHAnsi"/>
          <w:b/>
          <w:bCs/>
          <w:lang w:val="pt-BR"/>
        </w:rPr>
        <w:t>)]</w:t>
      </w:r>
    </w:p>
    <w:p w14:paraId="452D5701" w14:textId="77777777" w:rsidR="0013371A" w:rsidRPr="0013371A" w:rsidRDefault="0013371A" w:rsidP="0056280F">
      <w:pPr>
        <w:numPr>
          <w:ilvl w:val="0"/>
          <w:numId w:val="12"/>
        </w:numPr>
        <w:spacing w:line="360" w:lineRule="auto"/>
        <w:jc w:val="both"/>
        <w:rPr>
          <w:rFonts w:asciiTheme="majorHAnsi" w:hAnsiTheme="majorHAnsi" w:cstheme="majorHAnsi"/>
          <w:lang w:val="pt-BR"/>
        </w:rPr>
      </w:pPr>
      <w:r w:rsidRPr="0013371A">
        <w:rPr>
          <w:rFonts w:asciiTheme="majorHAnsi" w:hAnsiTheme="majorHAnsi" w:cstheme="majorHAnsi"/>
          <w:b/>
          <w:bCs/>
          <w:lang w:val="pt-BR"/>
        </w:rPr>
        <w:t>Descrição da Função:</w:t>
      </w:r>
      <w:r w:rsidRPr="0013371A">
        <w:rPr>
          <w:rFonts w:asciiTheme="majorHAnsi" w:hAnsiTheme="majorHAnsi" w:cstheme="majorHAnsi"/>
          <w:lang w:val="pt-BR"/>
        </w:rPr>
        <w:t xml:space="preserve"> (Aqui, o aluno explica a terceira função que está acumulando. Por exemplo, "Como Engenheiro de Testes, sou responsável por garantir que todas as funcionalidades do sistema sejam testadas e estejam funcionando corretamente.")</w:t>
      </w:r>
    </w:p>
    <w:p w14:paraId="776F9069" w14:textId="77777777" w:rsidR="0013371A" w:rsidRPr="0013371A" w:rsidRDefault="0013371A" w:rsidP="0056280F">
      <w:pPr>
        <w:numPr>
          <w:ilvl w:val="0"/>
          <w:numId w:val="12"/>
        </w:numPr>
        <w:spacing w:line="360" w:lineRule="auto"/>
        <w:jc w:val="both"/>
        <w:rPr>
          <w:rFonts w:asciiTheme="majorHAnsi" w:hAnsiTheme="majorHAnsi" w:cstheme="majorHAnsi"/>
          <w:lang w:val="pt-BR"/>
        </w:rPr>
      </w:pPr>
      <w:r w:rsidRPr="0013371A">
        <w:rPr>
          <w:rFonts w:asciiTheme="majorHAnsi" w:hAnsiTheme="majorHAnsi" w:cstheme="majorHAnsi"/>
          <w:b/>
          <w:bCs/>
          <w:lang w:val="pt-BR"/>
        </w:rPr>
        <w:t>Atividades Realizadas:</w:t>
      </w:r>
      <w:r w:rsidRPr="0013371A">
        <w:rPr>
          <w:rFonts w:asciiTheme="majorHAnsi" w:hAnsiTheme="majorHAnsi" w:cstheme="majorHAnsi"/>
          <w:lang w:val="pt-BR"/>
        </w:rPr>
        <w:t xml:space="preserve"> (Relato sobre o que foi feito até agora nessa função. Por exemplo, "Conduzi testes manuais no sistema para verificar a </w:t>
      </w:r>
      <w:proofErr w:type="spellStart"/>
      <w:r w:rsidRPr="0013371A">
        <w:rPr>
          <w:rFonts w:asciiTheme="majorHAnsi" w:hAnsiTheme="majorHAnsi" w:cstheme="majorHAnsi"/>
          <w:lang w:val="pt-BR"/>
        </w:rPr>
        <w:t>responsividade</w:t>
      </w:r>
      <w:proofErr w:type="spellEnd"/>
      <w:r w:rsidRPr="0013371A">
        <w:rPr>
          <w:rFonts w:asciiTheme="majorHAnsi" w:hAnsiTheme="majorHAnsi" w:cstheme="majorHAnsi"/>
          <w:lang w:val="pt-BR"/>
        </w:rPr>
        <w:t xml:space="preserve"> do front-end e a funcionalidade de formulários de entrada de dados.")</w:t>
      </w:r>
    </w:p>
    <w:p w14:paraId="6413D205" w14:textId="4A7165FD" w:rsidR="0013371A" w:rsidRPr="0013371A" w:rsidRDefault="0013371A" w:rsidP="0056280F">
      <w:pPr>
        <w:spacing w:line="360" w:lineRule="auto"/>
        <w:jc w:val="both"/>
        <w:rPr>
          <w:rFonts w:asciiTheme="majorHAnsi" w:hAnsiTheme="majorHAnsi" w:cstheme="majorHAnsi"/>
          <w:b/>
          <w:bCs/>
          <w:lang w:val="pt-BR"/>
        </w:rPr>
      </w:pPr>
      <w:r w:rsidRPr="0013371A">
        <w:rPr>
          <w:rFonts w:asciiTheme="majorHAnsi" w:hAnsiTheme="majorHAnsi" w:cstheme="majorHAnsi"/>
          <w:b/>
          <w:bCs/>
          <w:lang w:val="pt-BR"/>
        </w:rPr>
        <w:t xml:space="preserve">Função </w:t>
      </w:r>
      <w:r w:rsidRPr="00FB564F">
        <w:rPr>
          <w:rFonts w:asciiTheme="majorHAnsi" w:hAnsiTheme="majorHAnsi" w:cstheme="majorHAnsi"/>
          <w:b/>
          <w:bCs/>
          <w:lang w:val="pt-BR"/>
        </w:rPr>
        <w:t>6</w:t>
      </w:r>
      <w:r w:rsidRPr="0013371A">
        <w:rPr>
          <w:rFonts w:asciiTheme="majorHAnsi" w:hAnsiTheme="majorHAnsi" w:cstheme="majorHAnsi"/>
          <w:b/>
          <w:bCs/>
          <w:lang w:val="pt-BR"/>
        </w:rPr>
        <w:t xml:space="preserve">: [Nome </w:t>
      </w:r>
      <w:proofErr w:type="gramStart"/>
      <w:r w:rsidRPr="0013371A">
        <w:rPr>
          <w:rFonts w:asciiTheme="majorHAnsi" w:hAnsiTheme="majorHAnsi" w:cstheme="majorHAnsi"/>
          <w:b/>
          <w:bCs/>
          <w:lang w:val="pt-BR"/>
        </w:rPr>
        <w:t>da</w:t>
      </w:r>
      <w:r w:rsidRPr="00FB564F">
        <w:rPr>
          <w:rFonts w:asciiTheme="majorHAnsi" w:hAnsiTheme="majorHAnsi" w:cstheme="majorHAnsi"/>
          <w:b/>
          <w:bCs/>
          <w:lang w:val="pt-BR"/>
        </w:rPr>
        <w:t>(</w:t>
      </w:r>
      <w:proofErr w:type="gramEnd"/>
      <w:r w:rsidRPr="00FB564F">
        <w:rPr>
          <w:rFonts w:asciiTheme="majorHAnsi" w:hAnsiTheme="majorHAnsi" w:cstheme="majorHAnsi"/>
          <w:b/>
          <w:bCs/>
          <w:lang w:val="pt-BR"/>
        </w:rPr>
        <w:t>s)</w:t>
      </w:r>
      <w:r w:rsidRPr="0013371A">
        <w:rPr>
          <w:rFonts w:asciiTheme="majorHAnsi" w:hAnsiTheme="majorHAnsi" w:cstheme="majorHAnsi"/>
          <w:b/>
          <w:bCs/>
          <w:lang w:val="pt-BR"/>
        </w:rPr>
        <w:t xml:space="preserve"> Função</w:t>
      </w:r>
      <w:r w:rsidRPr="00FB564F">
        <w:rPr>
          <w:rFonts w:asciiTheme="majorHAnsi" w:hAnsiTheme="majorHAnsi" w:cstheme="majorHAnsi"/>
          <w:b/>
          <w:bCs/>
          <w:lang w:val="pt-BR"/>
        </w:rPr>
        <w:t>(</w:t>
      </w:r>
      <w:proofErr w:type="spellStart"/>
      <w:r w:rsidRPr="00FB564F">
        <w:rPr>
          <w:rFonts w:asciiTheme="majorHAnsi" w:hAnsiTheme="majorHAnsi" w:cstheme="majorHAnsi"/>
          <w:b/>
          <w:bCs/>
          <w:lang w:val="pt-BR"/>
        </w:rPr>
        <w:t>ões</w:t>
      </w:r>
      <w:proofErr w:type="spellEnd"/>
      <w:r w:rsidRPr="00FB564F">
        <w:rPr>
          <w:rFonts w:asciiTheme="majorHAnsi" w:hAnsiTheme="majorHAnsi" w:cstheme="majorHAnsi"/>
          <w:b/>
          <w:bCs/>
          <w:lang w:val="pt-BR"/>
        </w:rPr>
        <w:t xml:space="preserve">)] </w:t>
      </w:r>
    </w:p>
    <w:p w14:paraId="676D08D1" w14:textId="77777777" w:rsidR="0013371A" w:rsidRPr="0013371A" w:rsidRDefault="0013371A" w:rsidP="0056280F">
      <w:pPr>
        <w:numPr>
          <w:ilvl w:val="0"/>
          <w:numId w:val="12"/>
        </w:numPr>
        <w:spacing w:line="360" w:lineRule="auto"/>
        <w:jc w:val="both"/>
        <w:rPr>
          <w:rFonts w:asciiTheme="majorHAnsi" w:hAnsiTheme="majorHAnsi" w:cstheme="majorHAnsi"/>
          <w:lang w:val="pt-BR"/>
        </w:rPr>
      </w:pPr>
      <w:r w:rsidRPr="0013371A">
        <w:rPr>
          <w:rFonts w:asciiTheme="majorHAnsi" w:hAnsiTheme="majorHAnsi" w:cstheme="majorHAnsi"/>
          <w:b/>
          <w:bCs/>
          <w:lang w:val="pt-BR"/>
        </w:rPr>
        <w:t>Descrição da Função:</w:t>
      </w:r>
      <w:r w:rsidRPr="0013371A">
        <w:rPr>
          <w:rFonts w:asciiTheme="majorHAnsi" w:hAnsiTheme="majorHAnsi" w:cstheme="majorHAnsi"/>
          <w:lang w:val="pt-BR"/>
        </w:rPr>
        <w:t xml:space="preserve"> (Aqui, o aluno explica a terceira função que está acumulando. Por exemplo, "Como Engenheiro de Testes, sou responsável por garantir que todas as funcionalidades do sistema sejam testadas e estejam funcionando corretamente.")</w:t>
      </w:r>
    </w:p>
    <w:p w14:paraId="5CF8358E" w14:textId="77777777" w:rsidR="0013371A" w:rsidRPr="0013371A" w:rsidRDefault="0013371A" w:rsidP="0056280F">
      <w:pPr>
        <w:numPr>
          <w:ilvl w:val="0"/>
          <w:numId w:val="12"/>
        </w:numPr>
        <w:spacing w:line="360" w:lineRule="auto"/>
        <w:jc w:val="both"/>
        <w:rPr>
          <w:rFonts w:asciiTheme="majorHAnsi" w:hAnsiTheme="majorHAnsi" w:cstheme="majorHAnsi"/>
          <w:lang w:val="pt-BR"/>
        </w:rPr>
      </w:pPr>
      <w:r w:rsidRPr="0013371A">
        <w:rPr>
          <w:rFonts w:asciiTheme="majorHAnsi" w:hAnsiTheme="majorHAnsi" w:cstheme="majorHAnsi"/>
          <w:b/>
          <w:bCs/>
          <w:lang w:val="pt-BR"/>
        </w:rPr>
        <w:t>Atividades Realizadas:</w:t>
      </w:r>
      <w:r w:rsidRPr="0013371A">
        <w:rPr>
          <w:rFonts w:asciiTheme="majorHAnsi" w:hAnsiTheme="majorHAnsi" w:cstheme="majorHAnsi"/>
          <w:lang w:val="pt-BR"/>
        </w:rPr>
        <w:t xml:space="preserve"> (Relato sobre o que foi feito até agora nessa função. Por exemplo, "Conduzi testes manuais no sistema para verificar a </w:t>
      </w:r>
      <w:proofErr w:type="spellStart"/>
      <w:r w:rsidRPr="0013371A">
        <w:rPr>
          <w:rFonts w:asciiTheme="majorHAnsi" w:hAnsiTheme="majorHAnsi" w:cstheme="majorHAnsi"/>
          <w:lang w:val="pt-BR"/>
        </w:rPr>
        <w:t>responsividade</w:t>
      </w:r>
      <w:proofErr w:type="spellEnd"/>
      <w:r w:rsidRPr="0013371A">
        <w:rPr>
          <w:rFonts w:asciiTheme="majorHAnsi" w:hAnsiTheme="majorHAnsi" w:cstheme="majorHAnsi"/>
          <w:lang w:val="pt-BR"/>
        </w:rPr>
        <w:t xml:space="preserve"> do front-end e a funcionalidade de formulários de entrada de dados.")</w:t>
      </w:r>
    </w:p>
    <w:p w14:paraId="5C624BDE" w14:textId="7B2D34C4" w:rsidR="003C5C98" w:rsidRPr="00FB564F" w:rsidRDefault="00E148F2" w:rsidP="0056280F">
      <w:pPr>
        <w:pStyle w:val="Ttulo1"/>
        <w:ind w:left="360"/>
        <w:rPr>
          <w:rFonts w:cstheme="majorHAnsi"/>
        </w:rPr>
      </w:pPr>
      <w:bookmarkStart w:id="11" w:name="_Toc176861351"/>
      <w:r w:rsidRPr="00FB564F">
        <w:rPr>
          <w:rFonts w:cstheme="majorHAnsi"/>
        </w:rPr>
        <w:t>8</w:t>
      </w:r>
      <w:r w:rsidR="0013371A" w:rsidRPr="00FB564F">
        <w:rPr>
          <w:rFonts w:cstheme="majorHAnsi"/>
        </w:rPr>
        <w:t xml:space="preserve">. </w:t>
      </w:r>
      <w:r w:rsidRPr="00FB564F">
        <w:rPr>
          <w:rFonts w:cstheme="majorHAnsi"/>
        </w:rPr>
        <w:t>Desenvolvimento do Projeto</w:t>
      </w:r>
      <w:bookmarkEnd w:id="11"/>
    </w:p>
    <w:p w14:paraId="4205705F" w14:textId="77777777" w:rsidR="003C5C98" w:rsidRPr="00FB564F" w:rsidRDefault="00075B9A" w:rsidP="0056280F">
      <w:pPr>
        <w:spacing w:line="360" w:lineRule="auto"/>
        <w:jc w:val="both"/>
        <w:rPr>
          <w:rFonts w:asciiTheme="majorHAnsi" w:hAnsiTheme="majorHAnsi" w:cstheme="majorHAnsi"/>
          <w:lang w:val="pt-BR"/>
        </w:rPr>
      </w:pPr>
      <w:r w:rsidRPr="00FB564F">
        <w:rPr>
          <w:rFonts w:asciiTheme="majorHAnsi" w:hAnsiTheme="majorHAnsi" w:cstheme="majorHAnsi"/>
          <w:lang w:val="pt-BR"/>
        </w:rPr>
        <w:t>Essa é a seção onde você deve detalhar como o projeto foi desenvolvido. Descreva as soluções criadas para cada etapa do desenvolvimento, como design da interface, implementação técnica, integração de back-end, etc.</w:t>
      </w:r>
    </w:p>
    <w:p w14:paraId="65B4B57D" w14:textId="4D37B95C" w:rsidR="003C5C98" w:rsidRPr="00FB564F" w:rsidRDefault="00E148F2" w:rsidP="0056280F">
      <w:pPr>
        <w:pStyle w:val="Ttulo1"/>
        <w:ind w:left="360"/>
        <w:rPr>
          <w:rFonts w:cstheme="majorHAnsi"/>
        </w:rPr>
      </w:pPr>
      <w:bookmarkStart w:id="12" w:name="_Toc176861352"/>
      <w:r w:rsidRPr="00FB564F">
        <w:rPr>
          <w:rFonts w:cstheme="majorHAnsi"/>
        </w:rPr>
        <w:t>9</w:t>
      </w:r>
      <w:r w:rsidR="0013371A" w:rsidRPr="00FB564F">
        <w:rPr>
          <w:rFonts w:cstheme="majorHAnsi"/>
        </w:rPr>
        <w:t xml:space="preserve">. </w:t>
      </w:r>
      <w:r w:rsidRPr="00FB564F">
        <w:rPr>
          <w:rFonts w:cstheme="majorHAnsi"/>
        </w:rPr>
        <w:t>Resultados Esperados</w:t>
      </w:r>
      <w:bookmarkEnd w:id="12"/>
    </w:p>
    <w:p w14:paraId="60A37977" w14:textId="77777777" w:rsidR="003C5C98" w:rsidRPr="00FB564F" w:rsidRDefault="00075B9A" w:rsidP="0056280F">
      <w:pPr>
        <w:spacing w:line="360" w:lineRule="auto"/>
        <w:jc w:val="both"/>
        <w:rPr>
          <w:rFonts w:asciiTheme="majorHAnsi" w:hAnsiTheme="majorHAnsi" w:cstheme="majorHAnsi"/>
          <w:lang w:val="pt-BR"/>
        </w:rPr>
      </w:pPr>
      <w:r w:rsidRPr="00FB564F">
        <w:rPr>
          <w:rFonts w:asciiTheme="majorHAnsi" w:hAnsiTheme="majorHAnsi" w:cstheme="majorHAnsi"/>
          <w:lang w:val="pt-BR"/>
        </w:rPr>
        <w:t>Descreva os resultados esperados com o projeto. Esses resultados podem ser tanto funcionais quanto práticos, mostrando o impacto esperado do projeto.</w:t>
      </w:r>
    </w:p>
    <w:p w14:paraId="016F0E54" w14:textId="36C66BEC" w:rsidR="003C5C98" w:rsidRPr="00FB564F" w:rsidRDefault="0013371A" w:rsidP="0056280F">
      <w:pPr>
        <w:pStyle w:val="Ttulo1"/>
        <w:ind w:left="360"/>
        <w:rPr>
          <w:rFonts w:cstheme="majorHAnsi"/>
        </w:rPr>
      </w:pPr>
      <w:bookmarkStart w:id="13" w:name="_Toc176861353"/>
      <w:r w:rsidRPr="00FB564F">
        <w:rPr>
          <w:rFonts w:cstheme="majorHAnsi"/>
        </w:rPr>
        <w:lastRenderedPageBreak/>
        <w:t>1</w:t>
      </w:r>
      <w:r w:rsidR="00E148F2" w:rsidRPr="00FB564F">
        <w:rPr>
          <w:rFonts w:cstheme="majorHAnsi"/>
        </w:rPr>
        <w:t>0</w:t>
      </w:r>
      <w:r w:rsidRPr="00FB564F">
        <w:rPr>
          <w:rFonts w:cstheme="majorHAnsi"/>
        </w:rPr>
        <w:t>. Persona</w:t>
      </w:r>
      <w:bookmarkEnd w:id="13"/>
    </w:p>
    <w:p w14:paraId="1C854D09" w14:textId="77777777" w:rsidR="003C5C98" w:rsidRPr="00FB564F" w:rsidRDefault="00075B9A" w:rsidP="0056280F">
      <w:pPr>
        <w:spacing w:line="360" w:lineRule="auto"/>
        <w:jc w:val="both"/>
        <w:rPr>
          <w:rFonts w:asciiTheme="majorHAnsi" w:hAnsiTheme="majorHAnsi" w:cstheme="majorHAnsi"/>
          <w:lang w:val="pt-BR"/>
        </w:rPr>
      </w:pPr>
      <w:r w:rsidRPr="00FB564F">
        <w:rPr>
          <w:rFonts w:asciiTheme="majorHAnsi" w:hAnsiTheme="majorHAnsi" w:cstheme="majorHAnsi"/>
          <w:lang w:val="pt-BR"/>
        </w:rPr>
        <w:t>Nesta seção, descreva o perfil do cliente ideal para o projeto. A persona deve ser baseada em dados reais ou suposições fundamentadas, incluindo características como interesses, ocupação e faixa etária. Explique como essa persona ajudará a direcionar as decisões de negócio e desenvolvimento do projeto.</w:t>
      </w:r>
    </w:p>
    <w:p w14:paraId="40E925AB" w14:textId="75CDEBC3" w:rsidR="003C5C98" w:rsidRPr="00FB564F" w:rsidRDefault="0013371A" w:rsidP="0056280F">
      <w:pPr>
        <w:pStyle w:val="Ttulo1"/>
        <w:ind w:left="360"/>
        <w:rPr>
          <w:rFonts w:cstheme="majorHAnsi"/>
        </w:rPr>
      </w:pPr>
      <w:bookmarkStart w:id="14" w:name="_Toc176861354"/>
      <w:r w:rsidRPr="00FB564F">
        <w:rPr>
          <w:rFonts w:cstheme="majorHAnsi"/>
        </w:rPr>
        <w:t>1</w:t>
      </w:r>
      <w:r w:rsidR="00E148F2" w:rsidRPr="00FB564F">
        <w:rPr>
          <w:rFonts w:cstheme="majorHAnsi"/>
        </w:rPr>
        <w:t>1</w:t>
      </w:r>
      <w:r w:rsidRPr="00FB564F">
        <w:rPr>
          <w:rFonts w:cstheme="majorHAnsi"/>
        </w:rPr>
        <w:t xml:space="preserve">. </w:t>
      </w:r>
      <w:proofErr w:type="spellStart"/>
      <w:r w:rsidRPr="00FB564F">
        <w:rPr>
          <w:rFonts w:cstheme="majorHAnsi"/>
        </w:rPr>
        <w:t>Canvas</w:t>
      </w:r>
      <w:proofErr w:type="spellEnd"/>
      <w:r w:rsidRPr="00FB564F">
        <w:rPr>
          <w:rFonts w:cstheme="majorHAnsi"/>
        </w:rPr>
        <w:t xml:space="preserve"> de Proposta de Valor</w:t>
      </w:r>
      <w:bookmarkEnd w:id="14"/>
    </w:p>
    <w:p w14:paraId="4B56D678" w14:textId="77777777" w:rsidR="003C5C98" w:rsidRPr="00FB564F" w:rsidRDefault="00075B9A" w:rsidP="0056280F">
      <w:pPr>
        <w:spacing w:line="360" w:lineRule="auto"/>
        <w:jc w:val="both"/>
        <w:rPr>
          <w:rFonts w:asciiTheme="majorHAnsi" w:hAnsiTheme="majorHAnsi" w:cstheme="majorHAnsi"/>
          <w:lang w:val="pt-BR"/>
        </w:rPr>
      </w:pPr>
      <w:r w:rsidRPr="00FB564F">
        <w:rPr>
          <w:rFonts w:asciiTheme="majorHAnsi" w:hAnsiTheme="majorHAnsi" w:cstheme="majorHAnsi"/>
          <w:lang w:val="pt-BR"/>
        </w:rPr>
        <w:t>Descreva a proposta de valor do projeto, identificando as tarefas do cliente, as dores que serão aliviadas e os ganhos que os clientes irão obter com a solução. Inclua a justificativa de como o produto ou serviço resolverá o problema identificado e trará benefícios aos clientes.</w:t>
      </w:r>
    </w:p>
    <w:p w14:paraId="5D6E845F" w14:textId="191023D9" w:rsidR="003C5C98" w:rsidRPr="00FB564F" w:rsidRDefault="002F7949" w:rsidP="0056280F">
      <w:pPr>
        <w:pStyle w:val="Ttulo1"/>
        <w:ind w:left="360"/>
        <w:rPr>
          <w:rFonts w:cstheme="majorHAnsi"/>
        </w:rPr>
      </w:pPr>
      <w:bookmarkStart w:id="15" w:name="_Toc176861355"/>
      <w:r w:rsidRPr="00FB564F">
        <w:rPr>
          <w:rFonts w:cstheme="majorHAnsi"/>
        </w:rPr>
        <w:t>1</w:t>
      </w:r>
      <w:r w:rsidR="00E148F2" w:rsidRPr="00FB564F">
        <w:rPr>
          <w:rFonts w:cstheme="majorHAnsi"/>
        </w:rPr>
        <w:t>2</w:t>
      </w:r>
      <w:r w:rsidRPr="00FB564F">
        <w:rPr>
          <w:rFonts w:cstheme="majorHAnsi"/>
        </w:rPr>
        <w:t xml:space="preserve">. </w:t>
      </w:r>
      <w:r w:rsidR="0013371A" w:rsidRPr="00FB564F">
        <w:rPr>
          <w:rFonts w:cstheme="majorHAnsi"/>
        </w:rPr>
        <w:t xml:space="preserve"> </w:t>
      </w:r>
      <w:proofErr w:type="spellStart"/>
      <w:r w:rsidRPr="00FB564F">
        <w:rPr>
          <w:rFonts w:cstheme="majorHAnsi"/>
        </w:rPr>
        <w:t>Lean</w:t>
      </w:r>
      <w:proofErr w:type="spellEnd"/>
      <w:r w:rsidRPr="00FB564F">
        <w:rPr>
          <w:rFonts w:cstheme="majorHAnsi"/>
        </w:rPr>
        <w:t xml:space="preserve"> </w:t>
      </w:r>
      <w:proofErr w:type="spellStart"/>
      <w:r w:rsidRPr="00FB564F">
        <w:rPr>
          <w:rFonts w:cstheme="majorHAnsi"/>
        </w:rPr>
        <w:t>Canvas</w:t>
      </w:r>
      <w:bookmarkEnd w:id="15"/>
      <w:proofErr w:type="spellEnd"/>
    </w:p>
    <w:p w14:paraId="73D914FD" w14:textId="77777777" w:rsidR="003C5C98" w:rsidRPr="00FB564F" w:rsidRDefault="00075B9A" w:rsidP="0056280F">
      <w:pPr>
        <w:spacing w:line="360" w:lineRule="auto"/>
        <w:jc w:val="both"/>
        <w:rPr>
          <w:rFonts w:asciiTheme="majorHAnsi" w:hAnsiTheme="majorHAnsi" w:cstheme="majorHAnsi"/>
          <w:lang w:val="pt-BR"/>
        </w:rPr>
      </w:pPr>
      <w:r w:rsidRPr="00FB564F">
        <w:rPr>
          <w:rFonts w:asciiTheme="majorHAnsi" w:hAnsiTheme="majorHAnsi" w:cstheme="majorHAnsi"/>
          <w:lang w:val="pt-BR"/>
        </w:rPr>
        <w:t xml:space="preserve">Nesta seção, desenvolva o modelo </w:t>
      </w:r>
      <w:proofErr w:type="spellStart"/>
      <w:r w:rsidRPr="00FB564F">
        <w:rPr>
          <w:rFonts w:asciiTheme="majorHAnsi" w:hAnsiTheme="majorHAnsi" w:cstheme="majorHAnsi"/>
          <w:lang w:val="pt-BR"/>
        </w:rPr>
        <w:t>Lean</w:t>
      </w:r>
      <w:proofErr w:type="spellEnd"/>
      <w:r w:rsidRPr="00FB564F">
        <w:rPr>
          <w:rFonts w:asciiTheme="majorHAnsi" w:hAnsiTheme="majorHAnsi" w:cstheme="majorHAnsi"/>
          <w:lang w:val="pt-BR"/>
        </w:rPr>
        <w:t xml:space="preserve"> </w:t>
      </w:r>
      <w:proofErr w:type="spellStart"/>
      <w:r w:rsidRPr="00FB564F">
        <w:rPr>
          <w:rFonts w:asciiTheme="majorHAnsi" w:hAnsiTheme="majorHAnsi" w:cstheme="majorHAnsi"/>
          <w:lang w:val="pt-BR"/>
        </w:rPr>
        <w:t>Canvas</w:t>
      </w:r>
      <w:proofErr w:type="spellEnd"/>
      <w:r w:rsidRPr="00FB564F">
        <w:rPr>
          <w:rFonts w:asciiTheme="majorHAnsi" w:hAnsiTheme="majorHAnsi" w:cstheme="majorHAnsi"/>
          <w:lang w:val="pt-BR"/>
        </w:rPr>
        <w:t xml:space="preserve"> do negócio. Identifique o problema que o projeto se propõe a resolver, a solução, as </w:t>
      </w:r>
      <w:proofErr w:type="gramStart"/>
      <w:r w:rsidRPr="00FB564F">
        <w:rPr>
          <w:rFonts w:asciiTheme="majorHAnsi" w:hAnsiTheme="majorHAnsi" w:cstheme="majorHAnsi"/>
          <w:lang w:val="pt-BR"/>
        </w:rPr>
        <w:t>métricas chave</w:t>
      </w:r>
      <w:proofErr w:type="gramEnd"/>
      <w:r w:rsidRPr="00FB564F">
        <w:rPr>
          <w:rFonts w:asciiTheme="majorHAnsi" w:hAnsiTheme="majorHAnsi" w:cstheme="majorHAnsi"/>
          <w:lang w:val="pt-BR"/>
        </w:rPr>
        <w:t xml:space="preserve"> para avaliar o sucesso, a vantagem competitiva, os canais de distribuição e o segmento de clientes que serão atendidos. Explique como esses elementos interagem para criar uma solução eficaz.</w:t>
      </w:r>
    </w:p>
    <w:p w14:paraId="6A071E00" w14:textId="4F36FCB8" w:rsidR="003C5C98" w:rsidRPr="00FB564F" w:rsidRDefault="002F7949" w:rsidP="0056280F">
      <w:pPr>
        <w:pStyle w:val="Ttulo1"/>
        <w:ind w:left="360"/>
        <w:rPr>
          <w:rFonts w:cstheme="majorHAnsi"/>
        </w:rPr>
      </w:pPr>
      <w:bookmarkStart w:id="16" w:name="_Toc176861356"/>
      <w:r w:rsidRPr="00FB564F">
        <w:rPr>
          <w:rFonts w:cstheme="majorHAnsi"/>
        </w:rPr>
        <w:t>1</w:t>
      </w:r>
      <w:r w:rsidR="00E148F2" w:rsidRPr="00FB564F">
        <w:rPr>
          <w:rFonts w:cstheme="majorHAnsi"/>
        </w:rPr>
        <w:t>3</w:t>
      </w:r>
      <w:r w:rsidRPr="00FB564F">
        <w:rPr>
          <w:rFonts w:cstheme="majorHAnsi"/>
        </w:rPr>
        <w:t>. Estudo de Mercado (TAM, SAM, SOM)</w:t>
      </w:r>
      <w:bookmarkEnd w:id="16"/>
    </w:p>
    <w:p w14:paraId="2E16DC03" w14:textId="77777777" w:rsidR="003C5C98" w:rsidRPr="00FB564F" w:rsidRDefault="00075B9A" w:rsidP="0056280F">
      <w:pPr>
        <w:spacing w:line="360" w:lineRule="auto"/>
        <w:jc w:val="both"/>
        <w:rPr>
          <w:rFonts w:asciiTheme="majorHAnsi" w:hAnsiTheme="majorHAnsi" w:cstheme="majorHAnsi"/>
          <w:lang w:val="pt-BR"/>
        </w:rPr>
      </w:pPr>
      <w:r w:rsidRPr="00FB564F">
        <w:rPr>
          <w:rFonts w:asciiTheme="majorHAnsi" w:hAnsiTheme="majorHAnsi" w:cstheme="majorHAnsi"/>
          <w:lang w:val="pt-BR"/>
        </w:rPr>
        <w:t>Apresente o mercado que o projeto irá atender, detalhando o tamanho do mercado total disponível (TAM), o mercado acessível (SAM) e o mercado que pode ser alcançado (SOM). Utilize dados e projeções para justificar o potencial do projeto no mercado escolhido.</w:t>
      </w:r>
    </w:p>
    <w:p w14:paraId="201458F0" w14:textId="0B89FE28" w:rsidR="002F7949" w:rsidRPr="00FB564F" w:rsidRDefault="002F7949" w:rsidP="0056280F">
      <w:pPr>
        <w:pStyle w:val="Ttulo1"/>
        <w:ind w:left="360"/>
        <w:rPr>
          <w:rFonts w:cstheme="majorHAnsi"/>
        </w:rPr>
      </w:pPr>
      <w:bookmarkStart w:id="17" w:name="_Toc176861357"/>
      <w:r w:rsidRPr="00FB564F">
        <w:rPr>
          <w:rFonts w:cstheme="majorHAnsi"/>
        </w:rPr>
        <w:t>1</w:t>
      </w:r>
      <w:r w:rsidR="00E148F2" w:rsidRPr="00FB564F">
        <w:rPr>
          <w:rFonts w:cstheme="majorHAnsi"/>
        </w:rPr>
        <w:t>4</w:t>
      </w:r>
      <w:r w:rsidRPr="00FB564F">
        <w:rPr>
          <w:rFonts w:cstheme="majorHAnsi"/>
        </w:rPr>
        <w:t>. Conclusão</w:t>
      </w:r>
      <w:bookmarkEnd w:id="17"/>
    </w:p>
    <w:p w14:paraId="47A4C2BB" w14:textId="77777777" w:rsidR="002F7949" w:rsidRPr="00FB564F" w:rsidRDefault="002F7949" w:rsidP="0056280F">
      <w:pPr>
        <w:spacing w:line="360" w:lineRule="auto"/>
        <w:jc w:val="both"/>
        <w:rPr>
          <w:rFonts w:asciiTheme="majorHAnsi" w:hAnsiTheme="majorHAnsi" w:cstheme="majorHAnsi"/>
          <w:lang w:val="pt-BR"/>
        </w:rPr>
      </w:pPr>
      <w:r w:rsidRPr="00FB564F">
        <w:rPr>
          <w:rFonts w:asciiTheme="majorHAnsi" w:hAnsiTheme="majorHAnsi" w:cstheme="majorHAnsi"/>
          <w:lang w:val="pt-BR"/>
        </w:rPr>
        <w:t>Finalize o documento com as considerações finais sobre o projeto, refletindo sobre o desenvolvimento, o que foi aprendido, os desafios enfrentados, e como os resultados contribuem para o problema proposto.</w:t>
      </w:r>
    </w:p>
    <w:p w14:paraId="350509DA" w14:textId="2967334C" w:rsidR="0056280F" w:rsidRPr="00FB564F" w:rsidRDefault="0056280F" w:rsidP="0056280F">
      <w:pPr>
        <w:pStyle w:val="Ttulo1"/>
        <w:ind w:left="360"/>
        <w:rPr>
          <w:rFonts w:cstheme="majorHAnsi"/>
        </w:rPr>
      </w:pPr>
      <w:bookmarkStart w:id="18" w:name="_Toc176861358"/>
      <w:r w:rsidRPr="00FB564F">
        <w:rPr>
          <w:rFonts w:cstheme="majorHAnsi"/>
        </w:rPr>
        <w:t>1</w:t>
      </w:r>
      <w:r w:rsidR="00E148F2" w:rsidRPr="00FB564F">
        <w:rPr>
          <w:rFonts w:cstheme="majorHAnsi"/>
        </w:rPr>
        <w:t>5</w:t>
      </w:r>
      <w:r w:rsidRPr="00FB564F">
        <w:rPr>
          <w:rFonts w:cstheme="majorHAnsi"/>
        </w:rPr>
        <w:t>. Estudos Futuros</w:t>
      </w:r>
      <w:bookmarkEnd w:id="18"/>
    </w:p>
    <w:p w14:paraId="1D57BBE0" w14:textId="77777777" w:rsidR="0056280F" w:rsidRPr="0056280F" w:rsidRDefault="0056280F" w:rsidP="0056280F">
      <w:pPr>
        <w:spacing w:line="360" w:lineRule="auto"/>
        <w:jc w:val="both"/>
        <w:rPr>
          <w:rFonts w:asciiTheme="majorHAnsi" w:hAnsiTheme="majorHAnsi" w:cstheme="majorHAnsi"/>
          <w:lang w:val="pt-BR"/>
        </w:rPr>
      </w:pPr>
      <w:r w:rsidRPr="0056280F">
        <w:rPr>
          <w:rFonts w:asciiTheme="majorHAnsi" w:hAnsiTheme="majorHAnsi" w:cstheme="majorHAnsi"/>
          <w:lang w:val="pt-BR"/>
        </w:rPr>
        <w:t>Nesta seção, descreva possíveis melhorias, expansões ou novas funcionalidades que poderiam ser implementadas no futuro. Inclua tópicos que poderiam ser explorados em versões futuras do projeto, ou novos aspectos que possam ser desenvolvidos a partir dos resultados obtidos.</w:t>
      </w:r>
    </w:p>
    <w:p w14:paraId="0606A24F" w14:textId="4BBD072D" w:rsidR="00AA3BBE" w:rsidRDefault="0056280F" w:rsidP="00AA3BBE">
      <w:pPr>
        <w:numPr>
          <w:ilvl w:val="0"/>
          <w:numId w:val="15"/>
        </w:numPr>
        <w:spacing w:line="360" w:lineRule="auto"/>
        <w:jc w:val="both"/>
        <w:rPr>
          <w:rFonts w:asciiTheme="majorHAnsi" w:hAnsiTheme="majorHAnsi" w:cstheme="majorHAnsi"/>
          <w:lang w:val="pt-BR"/>
        </w:rPr>
      </w:pPr>
      <w:r w:rsidRPr="0056280F">
        <w:rPr>
          <w:rFonts w:asciiTheme="majorHAnsi" w:hAnsiTheme="majorHAnsi" w:cstheme="majorHAnsi"/>
          <w:b/>
          <w:bCs/>
          <w:lang w:val="pt-BR"/>
        </w:rPr>
        <w:lastRenderedPageBreak/>
        <w:t>Exemplo:</w:t>
      </w:r>
      <w:r w:rsidRPr="0056280F">
        <w:rPr>
          <w:rFonts w:asciiTheme="majorHAnsi" w:hAnsiTheme="majorHAnsi" w:cstheme="majorHAnsi"/>
          <w:lang w:val="pt-BR"/>
        </w:rPr>
        <w:t xml:space="preserve"> "No futuro, o sistema poderá incorporar inteligência artificial para automatizar algumas tarefas administrativas e fornecer insights preditivos baseados nos dados coletados."</w:t>
      </w:r>
    </w:p>
    <w:p w14:paraId="16CF6E15" w14:textId="48442881" w:rsidR="002F7949" w:rsidRPr="00FB564F" w:rsidRDefault="002F7949" w:rsidP="0056280F">
      <w:pPr>
        <w:pStyle w:val="Ttulo1"/>
        <w:ind w:left="360"/>
        <w:rPr>
          <w:rFonts w:cstheme="majorHAnsi"/>
        </w:rPr>
      </w:pPr>
      <w:bookmarkStart w:id="19" w:name="_Toc176861359"/>
      <w:r w:rsidRPr="00FB564F">
        <w:rPr>
          <w:rFonts w:cstheme="majorHAnsi"/>
        </w:rPr>
        <w:t>1</w:t>
      </w:r>
      <w:r w:rsidR="00E148F2" w:rsidRPr="00FB564F">
        <w:rPr>
          <w:rFonts w:cstheme="majorHAnsi"/>
        </w:rPr>
        <w:t>6</w:t>
      </w:r>
      <w:r w:rsidRPr="00FB564F">
        <w:rPr>
          <w:rFonts w:cstheme="majorHAnsi"/>
        </w:rPr>
        <w:t>. Referências Bibliográficas</w:t>
      </w:r>
      <w:bookmarkEnd w:id="19"/>
    </w:p>
    <w:p w14:paraId="07F6BF44" w14:textId="3F877848" w:rsidR="002F7949" w:rsidRDefault="002F7949" w:rsidP="0056280F">
      <w:pPr>
        <w:spacing w:line="360" w:lineRule="auto"/>
        <w:jc w:val="both"/>
        <w:rPr>
          <w:rFonts w:asciiTheme="majorHAnsi" w:hAnsiTheme="majorHAnsi" w:cstheme="majorHAnsi"/>
          <w:lang w:val="pt-BR"/>
        </w:rPr>
      </w:pPr>
      <w:r w:rsidRPr="00FB564F">
        <w:rPr>
          <w:rFonts w:asciiTheme="majorHAnsi" w:hAnsiTheme="majorHAnsi" w:cstheme="majorHAnsi"/>
          <w:lang w:val="pt-BR"/>
        </w:rPr>
        <w:t>Liste todas as referências bibliográficas utilizadas no projeto, seguindo o padrão de citação escolhido, como ABNT ou outro.</w:t>
      </w:r>
    </w:p>
    <w:p w14:paraId="4D42BCC1" w14:textId="09E9A37C" w:rsidR="00182029" w:rsidRPr="00182029" w:rsidRDefault="00182029" w:rsidP="00C56471">
      <w:pPr>
        <w:jc w:val="both"/>
        <w:rPr>
          <w:rFonts w:asciiTheme="majorHAnsi" w:hAnsiTheme="majorHAnsi" w:cstheme="majorHAnsi"/>
        </w:rPr>
      </w:pPr>
      <w:r w:rsidRPr="00182029">
        <w:rPr>
          <w:rFonts w:asciiTheme="majorHAnsi" w:hAnsiTheme="majorHAnsi" w:cstheme="majorHAnsi"/>
        </w:rPr>
        <w:t xml:space="preserve">D. R. </w:t>
      </w:r>
      <w:proofErr w:type="spellStart"/>
      <w:r w:rsidRPr="00182029">
        <w:rPr>
          <w:rFonts w:asciiTheme="majorHAnsi" w:hAnsiTheme="majorHAnsi" w:cstheme="majorHAnsi"/>
        </w:rPr>
        <w:t>Bicalho</w:t>
      </w:r>
      <w:proofErr w:type="spellEnd"/>
      <w:r w:rsidRPr="00182029">
        <w:rPr>
          <w:rFonts w:asciiTheme="majorHAnsi" w:hAnsiTheme="majorHAnsi" w:cstheme="majorHAnsi"/>
        </w:rPr>
        <w:t xml:space="preserve">, J. M. N. </w:t>
      </w:r>
      <w:proofErr w:type="spellStart"/>
      <w:r w:rsidRPr="00182029">
        <w:rPr>
          <w:rFonts w:asciiTheme="majorHAnsi" w:hAnsiTheme="majorHAnsi" w:cstheme="majorHAnsi"/>
        </w:rPr>
        <w:t>Piedade</w:t>
      </w:r>
      <w:proofErr w:type="spellEnd"/>
      <w:r w:rsidRPr="00182029">
        <w:rPr>
          <w:rFonts w:asciiTheme="majorHAnsi" w:hAnsiTheme="majorHAnsi" w:cstheme="majorHAnsi"/>
        </w:rPr>
        <w:t xml:space="preserve"> and J. F. de </w:t>
      </w:r>
      <w:proofErr w:type="spellStart"/>
      <w:r w:rsidRPr="00182029">
        <w:rPr>
          <w:rFonts w:asciiTheme="majorHAnsi" w:hAnsiTheme="majorHAnsi" w:cstheme="majorHAnsi"/>
        </w:rPr>
        <w:t>Lacerda</w:t>
      </w:r>
      <w:proofErr w:type="spellEnd"/>
      <w:r w:rsidRPr="00182029">
        <w:rPr>
          <w:rFonts w:asciiTheme="majorHAnsi" w:hAnsiTheme="majorHAnsi" w:cstheme="majorHAnsi"/>
        </w:rPr>
        <w:t xml:space="preserve"> Matos, </w:t>
      </w:r>
      <w:r w:rsidRPr="00C56471">
        <w:rPr>
          <w:rFonts w:asciiTheme="majorHAnsi" w:hAnsiTheme="majorHAnsi" w:cstheme="majorHAnsi"/>
          <w:b/>
          <w:bCs/>
        </w:rPr>
        <w:t>"The Use of Immersive Virtual Reality in Educational Practices in Higher Education: A Systematic Review</w:t>
      </w:r>
      <w:r w:rsidRPr="00182029">
        <w:rPr>
          <w:rFonts w:asciiTheme="majorHAnsi" w:hAnsiTheme="majorHAnsi" w:cstheme="majorHAnsi"/>
        </w:rPr>
        <w:t xml:space="preserve">," 2023 International Symposium on Computers in Education (SIIE), </w:t>
      </w:r>
      <w:proofErr w:type="spellStart"/>
      <w:r w:rsidRPr="00182029">
        <w:rPr>
          <w:rFonts w:asciiTheme="majorHAnsi" w:hAnsiTheme="majorHAnsi" w:cstheme="majorHAnsi"/>
        </w:rPr>
        <w:t>Setúbal</w:t>
      </w:r>
      <w:proofErr w:type="spellEnd"/>
      <w:r w:rsidRPr="00182029">
        <w:rPr>
          <w:rFonts w:asciiTheme="majorHAnsi" w:hAnsiTheme="majorHAnsi" w:cstheme="majorHAnsi"/>
        </w:rPr>
        <w:t xml:space="preserve">, Portugal, 2023, pp. 1-5, </w:t>
      </w:r>
      <w:proofErr w:type="spellStart"/>
      <w:r w:rsidRPr="00182029">
        <w:rPr>
          <w:rFonts w:asciiTheme="majorHAnsi" w:hAnsiTheme="majorHAnsi" w:cstheme="majorHAnsi"/>
        </w:rPr>
        <w:t>doi</w:t>
      </w:r>
      <w:proofErr w:type="spellEnd"/>
      <w:r w:rsidRPr="00182029">
        <w:rPr>
          <w:rFonts w:asciiTheme="majorHAnsi" w:hAnsiTheme="majorHAnsi" w:cstheme="majorHAnsi"/>
        </w:rPr>
        <w:t>: 10.1109/SIIE59826.2023.10423711</w:t>
      </w:r>
    </w:p>
    <w:p w14:paraId="5D72AE9A" w14:textId="77777777" w:rsidR="00182029" w:rsidRPr="00182029" w:rsidRDefault="00182029" w:rsidP="0056280F">
      <w:pPr>
        <w:spacing w:line="360" w:lineRule="auto"/>
        <w:jc w:val="both"/>
        <w:rPr>
          <w:rFonts w:asciiTheme="majorHAnsi" w:hAnsiTheme="majorHAnsi" w:cstheme="majorHAnsi"/>
        </w:rPr>
      </w:pPr>
    </w:p>
    <w:p w14:paraId="2F606D2C" w14:textId="77777777" w:rsidR="00AA3BBE" w:rsidRPr="00182029" w:rsidRDefault="00AA3BBE" w:rsidP="0056280F">
      <w:pPr>
        <w:spacing w:line="360" w:lineRule="auto"/>
        <w:jc w:val="both"/>
        <w:rPr>
          <w:rFonts w:asciiTheme="majorHAnsi" w:hAnsiTheme="majorHAnsi" w:cstheme="majorHAnsi"/>
          <w:b/>
          <w:bCs/>
        </w:rPr>
      </w:pPr>
    </w:p>
    <w:p w14:paraId="0623B5A5" w14:textId="52A4CE2F" w:rsidR="00FB564F" w:rsidRDefault="00FB564F" w:rsidP="0056280F">
      <w:pPr>
        <w:spacing w:line="360" w:lineRule="auto"/>
        <w:jc w:val="both"/>
        <w:rPr>
          <w:rFonts w:asciiTheme="majorHAnsi" w:hAnsiTheme="majorHAnsi" w:cstheme="majorHAnsi"/>
          <w:lang w:val="pt-BR"/>
        </w:rPr>
      </w:pPr>
      <w:r w:rsidRPr="00FB564F">
        <w:rPr>
          <w:rFonts w:asciiTheme="majorHAnsi" w:hAnsiTheme="majorHAnsi" w:cstheme="majorHAnsi"/>
          <w:b/>
          <w:bCs/>
          <w:lang w:val="pt-BR"/>
        </w:rPr>
        <w:t>Data da Entrega</w:t>
      </w:r>
      <w:r w:rsidRPr="00FB564F">
        <w:rPr>
          <w:rFonts w:asciiTheme="majorHAnsi" w:hAnsiTheme="majorHAnsi" w:cstheme="majorHAnsi"/>
          <w:lang w:val="pt-BR"/>
        </w:rPr>
        <w:t xml:space="preserve">: </w:t>
      </w:r>
      <w:r w:rsidR="003E7D3F">
        <w:rPr>
          <w:rFonts w:asciiTheme="majorHAnsi" w:hAnsiTheme="majorHAnsi" w:cstheme="majorHAnsi"/>
          <w:lang w:val="pt-BR"/>
        </w:rPr>
        <w:t>16</w:t>
      </w:r>
      <w:r w:rsidRPr="00FB564F">
        <w:rPr>
          <w:rFonts w:asciiTheme="majorHAnsi" w:hAnsiTheme="majorHAnsi" w:cstheme="majorHAnsi"/>
          <w:lang w:val="pt-BR"/>
        </w:rPr>
        <w:t>/</w:t>
      </w:r>
      <w:r w:rsidR="003E7D3F">
        <w:rPr>
          <w:rFonts w:asciiTheme="majorHAnsi" w:hAnsiTheme="majorHAnsi" w:cstheme="majorHAnsi"/>
          <w:lang w:val="pt-BR"/>
        </w:rPr>
        <w:t>09</w:t>
      </w:r>
      <w:r w:rsidRPr="00FB564F">
        <w:rPr>
          <w:rFonts w:asciiTheme="majorHAnsi" w:hAnsiTheme="majorHAnsi" w:cstheme="majorHAnsi"/>
          <w:lang w:val="pt-BR"/>
        </w:rPr>
        <w:t>/2024</w:t>
      </w:r>
    </w:p>
    <w:p w14:paraId="50D412C3" w14:textId="77777777" w:rsidR="00FB564F" w:rsidRDefault="00FB564F" w:rsidP="0056280F">
      <w:pPr>
        <w:spacing w:line="360" w:lineRule="auto"/>
        <w:jc w:val="both"/>
        <w:rPr>
          <w:rFonts w:asciiTheme="majorHAnsi" w:hAnsiTheme="majorHAnsi" w:cstheme="majorHAnsi"/>
          <w:lang w:val="pt-BR"/>
        </w:rPr>
      </w:pPr>
    </w:p>
    <w:p w14:paraId="2E2C8DC8" w14:textId="77777777" w:rsidR="00FB564F" w:rsidRDefault="00FB564F" w:rsidP="0056280F">
      <w:pPr>
        <w:spacing w:line="360" w:lineRule="auto"/>
        <w:jc w:val="both"/>
        <w:rPr>
          <w:rFonts w:asciiTheme="majorHAnsi" w:hAnsiTheme="majorHAnsi" w:cstheme="majorHAnsi"/>
          <w:lang w:val="pt-BR"/>
        </w:rPr>
      </w:pPr>
    </w:p>
    <w:p w14:paraId="3642CB69" w14:textId="1D165B0B" w:rsidR="00FB564F" w:rsidRDefault="00FB564F" w:rsidP="00FB564F">
      <w:pPr>
        <w:spacing w:after="0" w:line="240" w:lineRule="auto"/>
        <w:jc w:val="center"/>
        <w:rPr>
          <w:rFonts w:asciiTheme="majorHAnsi" w:hAnsiTheme="majorHAnsi" w:cstheme="majorHAnsi"/>
          <w:lang w:val="pt-BR"/>
        </w:rPr>
      </w:pPr>
      <w:r>
        <w:rPr>
          <w:rFonts w:asciiTheme="majorHAnsi" w:hAnsiTheme="majorHAnsi" w:cstheme="majorHAnsi"/>
          <w:lang w:val="pt-BR"/>
        </w:rPr>
        <w:t>_________________________________</w:t>
      </w:r>
    </w:p>
    <w:p w14:paraId="0E48C429" w14:textId="6AD2F7A3" w:rsidR="00FB564F" w:rsidRPr="003E7D3F" w:rsidRDefault="003E7D3F" w:rsidP="00FB564F">
      <w:pPr>
        <w:spacing w:after="0" w:line="240" w:lineRule="auto"/>
        <w:jc w:val="center"/>
        <w:rPr>
          <w:rFonts w:asciiTheme="majorHAnsi" w:hAnsiTheme="majorHAnsi" w:cstheme="majorHAnsi"/>
          <w:b/>
          <w:bCs/>
          <w:lang w:val="pt-BR"/>
        </w:rPr>
      </w:pPr>
      <w:r>
        <w:rPr>
          <w:rFonts w:asciiTheme="majorHAnsi" w:hAnsiTheme="majorHAnsi" w:cstheme="majorHAnsi"/>
          <w:b/>
          <w:bCs/>
          <w:lang w:val="pt-BR"/>
        </w:rPr>
        <w:t xml:space="preserve">Professor </w:t>
      </w:r>
      <w:proofErr w:type="spellStart"/>
      <w:r w:rsidRPr="003E7D3F">
        <w:rPr>
          <w:rFonts w:asciiTheme="majorHAnsi" w:hAnsiTheme="majorHAnsi" w:cstheme="majorHAnsi"/>
          <w:b/>
          <w:bCs/>
          <w:lang w:val="pt-BR"/>
        </w:rPr>
        <w:t>Eliney</w:t>
      </w:r>
      <w:proofErr w:type="spellEnd"/>
      <w:r w:rsidRPr="003E7D3F">
        <w:rPr>
          <w:rFonts w:asciiTheme="majorHAnsi" w:hAnsiTheme="majorHAnsi" w:cstheme="majorHAnsi"/>
          <w:b/>
          <w:bCs/>
          <w:lang w:val="pt-BR"/>
        </w:rPr>
        <w:t xml:space="preserve"> Sabino</w:t>
      </w:r>
      <w:r w:rsidRPr="003E7D3F">
        <w:rPr>
          <w:rFonts w:asciiTheme="majorHAnsi" w:hAnsiTheme="majorHAnsi" w:cstheme="majorHAnsi"/>
          <w:b/>
          <w:bCs/>
          <w:lang w:val="pt-BR"/>
        </w:rPr>
        <w:br/>
      </w:r>
      <w:r w:rsidR="00FB564F" w:rsidRPr="003E7D3F">
        <w:rPr>
          <w:rFonts w:asciiTheme="majorHAnsi" w:hAnsiTheme="majorHAnsi" w:cstheme="majorHAnsi"/>
          <w:b/>
          <w:bCs/>
          <w:lang w:val="pt-BR"/>
        </w:rPr>
        <w:t>Orientador</w:t>
      </w:r>
      <w:r w:rsidRPr="003E7D3F">
        <w:rPr>
          <w:rFonts w:asciiTheme="majorHAnsi" w:hAnsiTheme="majorHAnsi" w:cstheme="majorHAnsi"/>
          <w:b/>
          <w:bCs/>
          <w:lang w:val="pt-BR"/>
        </w:rPr>
        <w:t xml:space="preserve"> do Projeto</w:t>
      </w:r>
    </w:p>
    <w:sectPr w:rsidR="00FB564F" w:rsidRPr="003E7D3F" w:rsidSect="006A6010">
      <w:headerReference w:type="default" r:id="rId9"/>
      <w:pgSz w:w="12240" w:h="15840"/>
      <w:pgMar w:top="170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47317" w14:textId="77777777" w:rsidR="00FE2809" w:rsidRDefault="00FE2809" w:rsidP="0052446F">
      <w:pPr>
        <w:spacing w:after="0" w:line="240" w:lineRule="auto"/>
      </w:pPr>
      <w:r>
        <w:separator/>
      </w:r>
    </w:p>
  </w:endnote>
  <w:endnote w:type="continuationSeparator" w:id="0">
    <w:p w14:paraId="2D98D76D" w14:textId="77777777" w:rsidR="00FE2809" w:rsidRDefault="00FE2809" w:rsidP="0052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84AC05" w14:textId="77777777" w:rsidR="00FE2809" w:rsidRDefault="00FE2809" w:rsidP="0052446F">
      <w:pPr>
        <w:spacing w:after="0" w:line="240" w:lineRule="auto"/>
      </w:pPr>
      <w:bookmarkStart w:id="0" w:name="_Hlk176861037"/>
      <w:bookmarkEnd w:id="0"/>
      <w:r>
        <w:separator/>
      </w:r>
    </w:p>
  </w:footnote>
  <w:footnote w:type="continuationSeparator" w:id="0">
    <w:p w14:paraId="2D7BEA32" w14:textId="77777777" w:rsidR="00FE2809" w:rsidRDefault="00FE2809" w:rsidP="0052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BA3BB" w14:textId="12FCED9C" w:rsidR="0052446F" w:rsidRDefault="0052446F" w:rsidP="003E7D3F">
    <w:pPr>
      <w:spacing w:after="0"/>
      <w:jc w:val="center"/>
      <w:rPr>
        <w:rFonts w:asciiTheme="majorHAnsi" w:hAnsiTheme="majorHAnsi" w:cstheme="majorHAnsi"/>
        <w:b/>
        <w:bCs/>
        <w:sz w:val="24"/>
        <w:szCs w:val="24"/>
        <w:lang w:val="pt-BR"/>
      </w:rPr>
    </w:pPr>
    <w:r>
      <w:rPr>
        <w:noProof/>
        <w:lang w:val="pt-BR" w:eastAsia="pt-BR"/>
      </w:rPr>
      <w:drawing>
        <wp:anchor distT="0" distB="0" distL="114300" distR="114300" simplePos="0" relativeHeight="251658240" behindDoc="1" locked="0" layoutInCell="1" allowOverlap="1" wp14:anchorId="0C3427AE" wp14:editId="2D24D04B">
          <wp:simplePos x="0" y="0"/>
          <wp:positionH relativeFrom="column">
            <wp:posOffset>-163576</wp:posOffset>
          </wp:positionH>
          <wp:positionV relativeFrom="paragraph">
            <wp:posOffset>11531</wp:posOffset>
          </wp:positionV>
          <wp:extent cx="1426236" cy="453543"/>
          <wp:effectExtent l="0" t="0" r="2540" b="3810"/>
          <wp:wrapNone/>
          <wp:docPr id="1619908516" name="Imagem 2" descr="Nova customização para padrões do Centro Universitário FAC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va customização para padrões do Centro Universitário FAC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236" cy="45354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sz w:val="24"/>
        <w:szCs w:val="24"/>
        <w:lang w:val="pt-BR"/>
      </w:rPr>
      <w:t>CENTRO UNIVERSITÁRIO FACENS</w:t>
    </w:r>
  </w:p>
  <w:p w14:paraId="21350757" w14:textId="0CDBE375" w:rsidR="0052446F" w:rsidRDefault="0052446F" w:rsidP="003E7D3F">
    <w:pPr>
      <w:spacing w:after="0"/>
      <w:jc w:val="center"/>
      <w:rPr>
        <w:rFonts w:asciiTheme="majorHAnsi" w:hAnsiTheme="majorHAnsi" w:cstheme="majorHAnsi"/>
        <w:b/>
        <w:bCs/>
        <w:lang w:val="pt-BR"/>
      </w:rPr>
    </w:pPr>
    <w:r>
      <w:rPr>
        <w:rFonts w:asciiTheme="majorHAnsi" w:hAnsiTheme="majorHAnsi" w:cstheme="majorHAnsi"/>
        <w:b/>
        <w:bCs/>
        <w:lang w:val="pt-BR"/>
      </w:rPr>
      <w:t>CST EM ANÁLISE E DESENVOLVIMENTO DE SISTEMAS</w:t>
    </w:r>
  </w:p>
  <w:p w14:paraId="4102D719" w14:textId="76B76144" w:rsidR="0052446F" w:rsidRDefault="003E7D3F" w:rsidP="003E7D3F">
    <w:pPr>
      <w:spacing w:after="0"/>
      <w:jc w:val="center"/>
      <w:rPr>
        <w:rFonts w:asciiTheme="majorHAnsi" w:hAnsiTheme="majorHAnsi" w:cstheme="majorHAnsi"/>
        <w:b/>
        <w:bCs/>
        <w:lang w:val="pt-BR"/>
      </w:rPr>
    </w:pPr>
    <w:r>
      <w:rPr>
        <w:rFonts w:asciiTheme="majorHAnsi" w:hAnsiTheme="majorHAnsi" w:cstheme="majorHAnsi"/>
        <w:b/>
        <w:bCs/>
        <w:lang w:val="pt-BR"/>
      </w:rPr>
      <w:t>___________________________________________________________________________________________</w:t>
    </w:r>
  </w:p>
  <w:p w14:paraId="2D876C44" w14:textId="77777777" w:rsidR="003E7D3F" w:rsidRPr="0052446F" w:rsidRDefault="003E7D3F" w:rsidP="003E7D3F">
    <w:pPr>
      <w:spacing w:after="0"/>
      <w:jc w:val="center"/>
      <w:rPr>
        <w:lang w:val="pt-B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4C06066"/>
    <w:multiLevelType w:val="multilevel"/>
    <w:tmpl w:val="D758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50100B"/>
    <w:multiLevelType w:val="multilevel"/>
    <w:tmpl w:val="68363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D0978"/>
    <w:multiLevelType w:val="hybridMultilevel"/>
    <w:tmpl w:val="E5E2D19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130E3390"/>
    <w:multiLevelType w:val="hybridMultilevel"/>
    <w:tmpl w:val="337EEC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49975F6"/>
    <w:multiLevelType w:val="hybridMultilevel"/>
    <w:tmpl w:val="76CE5B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7F12C04"/>
    <w:multiLevelType w:val="hybridMultilevel"/>
    <w:tmpl w:val="93E084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C63412D"/>
    <w:multiLevelType w:val="hybridMultilevel"/>
    <w:tmpl w:val="7F602008"/>
    <w:lvl w:ilvl="0" w:tplc="0416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26412FB"/>
    <w:multiLevelType w:val="hybridMultilevel"/>
    <w:tmpl w:val="BADC29B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7" w15:restartNumberingAfterBreak="0">
    <w:nsid w:val="31AC595C"/>
    <w:multiLevelType w:val="hybridMultilevel"/>
    <w:tmpl w:val="E7EA9D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5052F55"/>
    <w:multiLevelType w:val="hybridMultilevel"/>
    <w:tmpl w:val="39861B7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9" w15:restartNumberingAfterBreak="0">
    <w:nsid w:val="3B351CBB"/>
    <w:multiLevelType w:val="multilevel"/>
    <w:tmpl w:val="D4E8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D745A"/>
    <w:multiLevelType w:val="hybridMultilevel"/>
    <w:tmpl w:val="0784D0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9BA2146"/>
    <w:multiLevelType w:val="multilevel"/>
    <w:tmpl w:val="67606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260F83"/>
    <w:multiLevelType w:val="multilevel"/>
    <w:tmpl w:val="AF02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90C35"/>
    <w:multiLevelType w:val="multilevel"/>
    <w:tmpl w:val="B1DCD3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B0A28CB"/>
    <w:multiLevelType w:val="multilevel"/>
    <w:tmpl w:val="36F49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617317"/>
    <w:multiLevelType w:val="hybridMultilevel"/>
    <w:tmpl w:val="C4707632"/>
    <w:lvl w:ilvl="0" w:tplc="FFFFFFFF">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6" w15:restartNumberingAfterBreak="0">
    <w:nsid w:val="79557EA0"/>
    <w:multiLevelType w:val="multilevel"/>
    <w:tmpl w:val="1368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6"/>
  </w:num>
  <w:num w:numId="11">
    <w:abstractNumId w:val="19"/>
  </w:num>
  <w:num w:numId="12">
    <w:abstractNumId w:val="9"/>
  </w:num>
  <w:num w:numId="13">
    <w:abstractNumId w:val="12"/>
  </w:num>
  <w:num w:numId="14">
    <w:abstractNumId w:val="23"/>
  </w:num>
  <w:num w:numId="15">
    <w:abstractNumId w:val="22"/>
  </w:num>
  <w:num w:numId="16">
    <w:abstractNumId w:val="25"/>
  </w:num>
  <w:num w:numId="17">
    <w:abstractNumId w:val="18"/>
  </w:num>
  <w:num w:numId="18">
    <w:abstractNumId w:val="16"/>
  </w:num>
  <w:num w:numId="19">
    <w:abstractNumId w:val="13"/>
  </w:num>
  <w:num w:numId="20">
    <w:abstractNumId w:val="14"/>
  </w:num>
  <w:num w:numId="21">
    <w:abstractNumId w:val="15"/>
  </w:num>
  <w:num w:numId="22">
    <w:abstractNumId w:val="21"/>
  </w:num>
  <w:num w:numId="23">
    <w:abstractNumId w:val="20"/>
  </w:num>
  <w:num w:numId="24">
    <w:abstractNumId w:val="11"/>
  </w:num>
  <w:num w:numId="25">
    <w:abstractNumId w:val="17"/>
  </w:num>
  <w:num w:numId="26">
    <w:abstractNumId w:val="1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02E7"/>
    <w:rsid w:val="00034616"/>
    <w:rsid w:val="000536DF"/>
    <w:rsid w:val="0006063C"/>
    <w:rsid w:val="00075B9A"/>
    <w:rsid w:val="000879E9"/>
    <w:rsid w:val="00090FC5"/>
    <w:rsid w:val="000D3871"/>
    <w:rsid w:val="000F668D"/>
    <w:rsid w:val="0013371A"/>
    <w:rsid w:val="0015074B"/>
    <w:rsid w:val="00182029"/>
    <w:rsid w:val="00221BB0"/>
    <w:rsid w:val="002754A7"/>
    <w:rsid w:val="00295D5B"/>
    <w:rsid w:val="0029639D"/>
    <w:rsid w:val="002F7949"/>
    <w:rsid w:val="00326F90"/>
    <w:rsid w:val="00367318"/>
    <w:rsid w:val="003C5C98"/>
    <w:rsid w:val="003E7D3F"/>
    <w:rsid w:val="00423C1A"/>
    <w:rsid w:val="0052446F"/>
    <w:rsid w:val="00554BFB"/>
    <w:rsid w:val="0056280F"/>
    <w:rsid w:val="006A6010"/>
    <w:rsid w:val="006F4ECF"/>
    <w:rsid w:val="00700B63"/>
    <w:rsid w:val="007230E6"/>
    <w:rsid w:val="007D1FCA"/>
    <w:rsid w:val="007D3443"/>
    <w:rsid w:val="00816337"/>
    <w:rsid w:val="00823FC8"/>
    <w:rsid w:val="008D078C"/>
    <w:rsid w:val="00987CF6"/>
    <w:rsid w:val="009B5719"/>
    <w:rsid w:val="00A0261E"/>
    <w:rsid w:val="00AA1D8D"/>
    <w:rsid w:val="00AA3BBE"/>
    <w:rsid w:val="00AE5240"/>
    <w:rsid w:val="00B47730"/>
    <w:rsid w:val="00B63AC2"/>
    <w:rsid w:val="00BA1843"/>
    <w:rsid w:val="00C146AB"/>
    <w:rsid w:val="00C56471"/>
    <w:rsid w:val="00CB0664"/>
    <w:rsid w:val="00D45C76"/>
    <w:rsid w:val="00E148F2"/>
    <w:rsid w:val="00E67393"/>
    <w:rsid w:val="00E76E52"/>
    <w:rsid w:val="00F12AAC"/>
    <w:rsid w:val="00FB564F"/>
    <w:rsid w:val="00FC693F"/>
    <w:rsid w:val="00FE28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C9BF0B"/>
  <w14:defaultImageDpi w14:val="300"/>
  <w15:docId w15:val="{64345597-DD41-4BAB-AFA7-3F4232FD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har"/>
    <w:uiPriority w:val="9"/>
    <w:qFormat/>
    <w:rsid w:val="00E148F2"/>
    <w:pPr>
      <w:keepNext/>
      <w:keepLines/>
      <w:spacing w:before="480" w:after="0" w:line="360" w:lineRule="auto"/>
      <w:jc w:val="both"/>
      <w:outlineLvl w:val="0"/>
    </w:pPr>
    <w:rPr>
      <w:rFonts w:asciiTheme="majorHAnsi" w:eastAsiaTheme="majorEastAsia" w:hAnsiTheme="majorHAnsi" w:cstheme="majorBidi"/>
      <w:b/>
      <w:bCs/>
      <w:sz w:val="28"/>
      <w:szCs w:val="28"/>
      <w:lang w:val="pt-BR"/>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E148F2"/>
    <w:rPr>
      <w:rFonts w:asciiTheme="majorHAnsi" w:eastAsiaTheme="majorEastAsia" w:hAnsiTheme="majorHAnsi" w:cstheme="majorBidi"/>
      <w:b/>
      <w:bCs/>
      <w:sz w:val="28"/>
      <w:szCs w:val="28"/>
      <w:lang w:val="pt-BR"/>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elaSimples3">
    <w:name w:val="Plain Table 3"/>
    <w:basedOn w:val="Tabelanormal"/>
    <w:uiPriority w:val="99"/>
    <w:rsid w:val="001337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mrio1">
    <w:name w:val="toc 1"/>
    <w:basedOn w:val="Normal"/>
    <w:next w:val="Normal"/>
    <w:autoRedefine/>
    <w:uiPriority w:val="39"/>
    <w:unhideWhenUsed/>
    <w:rsid w:val="00E148F2"/>
    <w:pPr>
      <w:spacing w:after="100"/>
    </w:pPr>
  </w:style>
  <w:style w:type="paragraph" w:styleId="Sumrio2">
    <w:name w:val="toc 2"/>
    <w:basedOn w:val="Normal"/>
    <w:next w:val="Normal"/>
    <w:autoRedefine/>
    <w:uiPriority w:val="39"/>
    <w:unhideWhenUsed/>
    <w:rsid w:val="00E148F2"/>
    <w:pPr>
      <w:spacing w:after="100"/>
      <w:ind w:left="220"/>
    </w:pPr>
  </w:style>
  <w:style w:type="character" w:styleId="Hyperlink">
    <w:name w:val="Hyperlink"/>
    <w:basedOn w:val="Fontepargpadro"/>
    <w:uiPriority w:val="99"/>
    <w:unhideWhenUsed/>
    <w:rsid w:val="00E148F2"/>
    <w:rPr>
      <w:color w:val="0000FF" w:themeColor="hyperlink"/>
      <w:u w:val="single"/>
    </w:rPr>
  </w:style>
  <w:style w:type="paragraph" w:styleId="NormalWeb">
    <w:name w:val="Normal (Web)"/>
    <w:basedOn w:val="Normal"/>
    <w:uiPriority w:val="99"/>
    <w:unhideWhenUsed/>
    <w:rsid w:val="00FB564F"/>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93876">
      <w:bodyDiv w:val="1"/>
      <w:marLeft w:val="0"/>
      <w:marRight w:val="0"/>
      <w:marTop w:val="0"/>
      <w:marBottom w:val="0"/>
      <w:divBdr>
        <w:top w:val="none" w:sz="0" w:space="0" w:color="auto"/>
        <w:left w:val="none" w:sz="0" w:space="0" w:color="auto"/>
        <w:bottom w:val="none" w:sz="0" w:space="0" w:color="auto"/>
        <w:right w:val="none" w:sz="0" w:space="0" w:color="auto"/>
      </w:divBdr>
    </w:div>
    <w:div w:id="149828361">
      <w:bodyDiv w:val="1"/>
      <w:marLeft w:val="0"/>
      <w:marRight w:val="0"/>
      <w:marTop w:val="0"/>
      <w:marBottom w:val="0"/>
      <w:divBdr>
        <w:top w:val="none" w:sz="0" w:space="0" w:color="auto"/>
        <w:left w:val="none" w:sz="0" w:space="0" w:color="auto"/>
        <w:bottom w:val="none" w:sz="0" w:space="0" w:color="auto"/>
        <w:right w:val="none" w:sz="0" w:space="0" w:color="auto"/>
      </w:divBdr>
    </w:div>
    <w:div w:id="176628071">
      <w:bodyDiv w:val="1"/>
      <w:marLeft w:val="0"/>
      <w:marRight w:val="0"/>
      <w:marTop w:val="0"/>
      <w:marBottom w:val="0"/>
      <w:divBdr>
        <w:top w:val="none" w:sz="0" w:space="0" w:color="auto"/>
        <w:left w:val="none" w:sz="0" w:space="0" w:color="auto"/>
        <w:bottom w:val="none" w:sz="0" w:space="0" w:color="auto"/>
        <w:right w:val="none" w:sz="0" w:space="0" w:color="auto"/>
      </w:divBdr>
    </w:div>
    <w:div w:id="208037759">
      <w:bodyDiv w:val="1"/>
      <w:marLeft w:val="0"/>
      <w:marRight w:val="0"/>
      <w:marTop w:val="0"/>
      <w:marBottom w:val="0"/>
      <w:divBdr>
        <w:top w:val="none" w:sz="0" w:space="0" w:color="auto"/>
        <w:left w:val="none" w:sz="0" w:space="0" w:color="auto"/>
        <w:bottom w:val="none" w:sz="0" w:space="0" w:color="auto"/>
        <w:right w:val="none" w:sz="0" w:space="0" w:color="auto"/>
      </w:divBdr>
    </w:div>
    <w:div w:id="272589715">
      <w:bodyDiv w:val="1"/>
      <w:marLeft w:val="0"/>
      <w:marRight w:val="0"/>
      <w:marTop w:val="0"/>
      <w:marBottom w:val="0"/>
      <w:divBdr>
        <w:top w:val="none" w:sz="0" w:space="0" w:color="auto"/>
        <w:left w:val="none" w:sz="0" w:space="0" w:color="auto"/>
        <w:bottom w:val="none" w:sz="0" w:space="0" w:color="auto"/>
        <w:right w:val="none" w:sz="0" w:space="0" w:color="auto"/>
      </w:divBdr>
    </w:div>
    <w:div w:id="276256110">
      <w:bodyDiv w:val="1"/>
      <w:marLeft w:val="0"/>
      <w:marRight w:val="0"/>
      <w:marTop w:val="0"/>
      <w:marBottom w:val="0"/>
      <w:divBdr>
        <w:top w:val="none" w:sz="0" w:space="0" w:color="auto"/>
        <w:left w:val="none" w:sz="0" w:space="0" w:color="auto"/>
        <w:bottom w:val="none" w:sz="0" w:space="0" w:color="auto"/>
        <w:right w:val="none" w:sz="0" w:space="0" w:color="auto"/>
      </w:divBdr>
    </w:div>
    <w:div w:id="299652537">
      <w:bodyDiv w:val="1"/>
      <w:marLeft w:val="0"/>
      <w:marRight w:val="0"/>
      <w:marTop w:val="0"/>
      <w:marBottom w:val="0"/>
      <w:divBdr>
        <w:top w:val="none" w:sz="0" w:space="0" w:color="auto"/>
        <w:left w:val="none" w:sz="0" w:space="0" w:color="auto"/>
        <w:bottom w:val="none" w:sz="0" w:space="0" w:color="auto"/>
        <w:right w:val="none" w:sz="0" w:space="0" w:color="auto"/>
      </w:divBdr>
    </w:div>
    <w:div w:id="301692646">
      <w:bodyDiv w:val="1"/>
      <w:marLeft w:val="0"/>
      <w:marRight w:val="0"/>
      <w:marTop w:val="0"/>
      <w:marBottom w:val="0"/>
      <w:divBdr>
        <w:top w:val="none" w:sz="0" w:space="0" w:color="auto"/>
        <w:left w:val="none" w:sz="0" w:space="0" w:color="auto"/>
        <w:bottom w:val="none" w:sz="0" w:space="0" w:color="auto"/>
        <w:right w:val="none" w:sz="0" w:space="0" w:color="auto"/>
      </w:divBdr>
    </w:div>
    <w:div w:id="536047467">
      <w:bodyDiv w:val="1"/>
      <w:marLeft w:val="0"/>
      <w:marRight w:val="0"/>
      <w:marTop w:val="0"/>
      <w:marBottom w:val="0"/>
      <w:divBdr>
        <w:top w:val="none" w:sz="0" w:space="0" w:color="auto"/>
        <w:left w:val="none" w:sz="0" w:space="0" w:color="auto"/>
        <w:bottom w:val="none" w:sz="0" w:space="0" w:color="auto"/>
        <w:right w:val="none" w:sz="0" w:space="0" w:color="auto"/>
      </w:divBdr>
    </w:div>
    <w:div w:id="677804628">
      <w:bodyDiv w:val="1"/>
      <w:marLeft w:val="0"/>
      <w:marRight w:val="0"/>
      <w:marTop w:val="0"/>
      <w:marBottom w:val="0"/>
      <w:divBdr>
        <w:top w:val="none" w:sz="0" w:space="0" w:color="auto"/>
        <w:left w:val="none" w:sz="0" w:space="0" w:color="auto"/>
        <w:bottom w:val="none" w:sz="0" w:space="0" w:color="auto"/>
        <w:right w:val="none" w:sz="0" w:space="0" w:color="auto"/>
      </w:divBdr>
    </w:div>
    <w:div w:id="700865717">
      <w:bodyDiv w:val="1"/>
      <w:marLeft w:val="0"/>
      <w:marRight w:val="0"/>
      <w:marTop w:val="0"/>
      <w:marBottom w:val="0"/>
      <w:divBdr>
        <w:top w:val="none" w:sz="0" w:space="0" w:color="auto"/>
        <w:left w:val="none" w:sz="0" w:space="0" w:color="auto"/>
        <w:bottom w:val="none" w:sz="0" w:space="0" w:color="auto"/>
        <w:right w:val="none" w:sz="0" w:space="0" w:color="auto"/>
      </w:divBdr>
    </w:div>
    <w:div w:id="912550824">
      <w:bodyDiv w:val="1"/>
      <w:marLeft w:val="0"/>
      <w:marRight w:val="0"/>
      <w:marTop w:val="0"/>
      <w:marBottom w:val="0"/>
      <w:divBdr>
        <w:top w:val="none" w:sz="0" w:space="0" w:color="auto"/>
        <w:left w:val="none" w:sz="0" w:space="0" w:color="auto"/>
        <w:bottom w:val="none" w:sz="0" w:space="0" w:color="auto"/>
        <w:right w:val="none" w:sz="0" w:space="0" w:color="auto"/>
      </w:divBdr>
    </w:div>
    <w:div w:id="1066951336">
      <w:bodyDiv w:val="1"/>
      <w:marLeft w:val="0"/>
      <w:marRight w:val="0"/>
      <w:marTop w:val="0"/>
      <w:marBottom w:val="0"/>
      <w:divBdr>
        <w:top w:val="none" w:sz="0" w:space="0" w:color="auto"/>
        <w:left w:val="none" w:sz="0" w:space="0" w:color="auto"/>
        <w:bottom w:val="none" w:sz="0" w:space="0" w:color="auto"/>
        <w:right w:val="none" w:sz="0" w:space="0" w:color="auto"/>
      </w:divBdr>
    </w:div>
    <w:div w:id="13014240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00A0A-A8BD-454D-B061-8DCE3F983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10</Pages>
  <Words>1883</Words>
  <Characters>10169</Characters>
  <Application>Microsoft Office Word</Application>
  <DocSecurity>0</DocSecurity>
  <Lines>84</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Mychel Carporas Junior</cp:lastModifiedBy>
  <cp:revision>3</cp:revision>
  <dcterms:created xsi:type="dcterms:W3CDTF">2024-09-19T19:23:00Z</dcterms:created>
  <dcterms:modified xsi:type="dcterms:W3CDTF">2024-09-19T20:20:00Z</dcterms:modified>
  <cp:category/>
</cp:coreProperties>
</file>